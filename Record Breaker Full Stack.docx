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0948C" w14:textId="77777777" w:rsidR="00A054CC" w:rsidRDefault="00000000">
      <w:pPr>
        <w:pStyle w:val="Title"/>
      </w:pPr>
      <w:r>
        <w:t>Fullstack Product Walkthrough</w:t>
      </w:r>
    </w:p>
    <w:p w14:paraId="419F836B" w14:textId="77777777" w:rsidR="00A054CC" w:rsidRDefault="00000000">
      <w:pPr>
        <w:pStyle w:val="Heading1"/>
      </w:pPr>
      <w:r>
        <w:t>1. Project Setup</w:t>
      </w:r>
    </w:p>
    <w:p w14:paraId="1F81816E" w14:textId="77777777" w:rsidR="00A054CC" w:rsidRDefault="00000000">
      <w:pPr>
        <w:pStyle w:val="ListBullet"/>
      </w:pPr>
      <w:r>
        <w:t>Create a new Ruby on Rails project.</w:t>
      </w:r>
    </w:p>
    <w:p w14:paraId="464F1F78" w14:textId="77777777" w:rsidR="00A054CC" w:rsidRDefault="00000000">
      <w:pPr>
        <w:pStyle w:val="ListBullet"/>
      </w:pPr>
      <w:r>
        <w:t>Set up Git repository and push to GitHub.</w:t>
      </w:r>
    </w:p>
    <w:p w14:paraId="64771582" w14:textId="77777777" w:rsidR="00A054CC" w:rsidRDefault="00000000">
      <w:pPr>
        <w:pStyle w:val="Heading1"/>
      </w:pPr>
      <w:r>
        <w:t>2. Development Environment</w:t>
      </w:r>
    </w:p>
    <w:p w14:paraId="4781110A" w14:textId="77777777" w:rsidR="00A054CC" w:rsidRDefault="00000000">
      <w:pPr>
        <w:pStyle w:val="ListBullet"/>
      </w:pPr>
      <w:r>
        <w:t>Use Dockerfile and docker-compose.yml to containerize the app.</w:t>
      </w:r>
    </w:p>
    <w:p w14:paraId="3D778D4A" w14:textId="77777777" w:rsidR="00A054CC" w:rsidRDefault="00000000">
      <w:pPr>
        <w:pStyle w:val="ListBullet"/>
      </w:pPr>
      <w:r>
        <w:t>Install required gems including RSpec, Capybara, Searchkick, cassandra-driver, and Redis gems.</w:t>
      </w:r>
    </w:p>
    <w:p w14:paraId="2E7435DD" w14:textId="77777777" w:rsidR="00A054CC" w:rsidRDefault="00000000">
      <w:pPr>
        <w:pStyle w:val="Heading1"/>
      </w:pPr>
      <w:r>
        <w:t>3. Database Configuration</w:t>
      </w:r>
    </w:p>
    <w:p w14:paraId="3B431AEE" w14:textId="77777777" w:rsidR="00A054CC" w:rsidRDefault="00000000">
      <w:pPr>
        <w:pStyle w:val="ListBullet"/>
      </w:pPr>
      <w:r>
        <w:t>Configure PostgreSQL or MySQL in config/database.yml.</w:t>
      </w:r>
    </w:p>
    <w:p w14:paraId="186CE66B" w14:textId="77777777" w:rsidR="00A054CC" w:rsidRDefault="00000000">
      <w:pPr>
        <w:pStyle w:val="ListBullet"/>
      </w:pPr>
      <w:r>
        <w:t>Set up Redis for session, cache, and queue handling.</w:t>
      </w:r>
    </w:p>
    <w:p w14:paraId="24D05510" w14:textId="77777777" w:rsidR="00A054CC" w:rsidRDefault="00000000">
      <w:pPr>
        <w:pStyle w:val="ListBullet"/>
      </w:pPr>
      <w:r>
        <w:t>Integrate ScyllaDB using the Cassandra driver.</w:t>
      </w:r>
    </w:p>
    <w:p w14:paraId="675C1782" w14:textId="77777777" w:rsidR="00A054CC" w:rsidRDefault="00000000">
      <w:pPr>
        <w:pStyle w:val="Heading1"/>
      </w:pPr>
      <w:r>
        <w:t>4. Testing Setup</w:t>
      </w:r>
    </w:p>
    <w:p w14:paraId="52FEC81E" w14:textId="77777777" w:rsidR="00A054CC" w:rsidRDefault="00000000">
      <w:pPr>
        <w:pStyle w:val="ListBullet"/>
      </w:pPr>
      <w:r>
        <w:t>Set up RSpec for unit testing.</w:t>
      </w:r>
    </w:p>
    <w:p w14:paraId="13500456" w14:textId="77777777" w:rsidR="00A054CC" w:rsidRDefault="00000000">
      <w:pPr>
        <w:pStyle w:val="ListBullet"/>
      </w:pPr>
      <w:r>
        <w:t>Use Capybara for integration and system tests.</w:t>
      </w:r>
    </w:p>
    <w:p w14:paraId="7FC31E1F" w14:textId="77777777" w:rsidR="00A054CC" w:rsidRDefault="00000000">
      <w:pPr>
        <w:pStyle w:val="ListBullet"/>
      </w:pPr>
      <w:r>
        <w:t>Write and validate test cases.</w:t>
      </w:r>
    </w:p>
    <w:p w14:paraId="7B678504" w14:textId="77777777" w:rsidR="00A054CC" w:rsidRDefault="00000000">
      <w:pPr>
        <w:pStyle w:val="Heading1"/>
      </w:pPr>
      <w:r>
        <w:t>5. CI/CD Pipelines</w:t>
      </w:r>
    </w:p>
    <w:p w14:paraId="4D66F119" w14:textId="77777777" w:rsidR="00A054CC" w:rsidRDefault="00000000">
      <w:pPr>
        <w:pStyle w:val="ListBullet"/>
      </w:pPr>
      <w:r>
        <w:t>Configure .circleci/config.yml for CircleCI pipelines.</w:t>
      </w:r>
    </w:p>
    <w:p w14:paraId="013C35A9" w14:textId="77777777" w:rsidR="00A054CC" w:rsidRDefault="00000000">
      <w:pPr>
        <w:pStyle w:val="ListBullet"/>
      </w:pPr>
      <w:r>
        <w:t>Configure .github/workflows/ci.yml for GitHub Actions.</w:t>
      </w:r>
    </w:p>
    <w:p w14:paraId="7DE3453F" w14:textId="77777777" w:rsidR="00A054CC" w:rsidRDefault="00000000">
      <w:pPr>
        <w:pStyle w:val="ListBullet"/>
      </w:pPr>
      <w:r>
        <w:t>Ensure all tests run and Docker image builds.</w:t>
      </w:r>
    </w:p>
    <w:p w14:paraId="12E46C37" w14:textId="77777777" w:rsidR="00A054CC" w:rsidRDefault="00000000">
      <w:pPr>
        <w:pStyle w:val="Heading1"/>
      </w:pPr>
      <w:r>
        <w:t>6. Search Integration</w:t>
      </w:r>
    </w:p>
    <w:p w14:paraId="60182F67" w14:textId="77777777" w:rsidR="00A054CC" w:rsidRDefault="00000000">
      <w:pPr>
        <w:pStyle w:val="ListBullet"/>
      </w:pPr>
      <w:r>
        <w:t>Integrate ElasticSearch using Searchkick.</w:t>
      </w:r>
    </w:p>
    <w:p w14:paraId="1ADF6FD1" w14:textId="77777777" w:rsidR="00A054CC" w:rsidRDefault="00000000">
      <w:pPr>
        <w:pStyle w:val="ListBullet"/>
      </w:pPr>
      <w:r>
        <w:t>Configure indexing for searchable models.</w:t>
      </w:r>
    </w:p>
    <w:p w14:paraId="08D15FE6" w14:textId="77777777" w:rsidR="00A054CC" w:rsidRDefault="00000000">
      <w:pPr>
        <w:pStyle w:val="Heading1"/>
      </w:pPr>
      <w:r>
        <w:t>7. Kubernetes Deployment</w:t>
      </w:r>
    </w:p>
    <w:p w14:paraId="6358AC28" w14:textId="77777777" w:rsidR="00A054CC" w:rsidRDefault="00000000">
      <w:pPr>
        <w:pStyle w:val="ListBullet"/>
      </w:pPr>
      <w:r>
        <w:t>Create deployment and service YAML files.</w:t>
      </w:r>
    </w:p>
    <w:p w14:paraId="5BD15DCF" w14:textId="77777777" w:rsidR="00A054CC" w:rsidRDefault="00000000">
      <w:pPr>
        <w:pStyle w:val="ListBullet"/>
      </w:pPr>
      <w:r>
        <w:t>Use Helm charts to manage deployment configurations.</w:t>
      </w:r>
    </w:p>
    <w:p w14:paraId="0A08C1E4" w14:textId="77777777" w:rsidR="00A054CC" w:rsidRDefault="00000000">
      <w:pPr>
        <w:pStyle w:val="ListBullet"/>
      </w:pPr>
      <w:r>
        <w:t>Deploy app to Kubernetes cluster.</w:t>
      </w:r>
    </w:p>
    <w:p w14:paraId="0D030CB1" w14:textId="77777777" w:rsidR="00A054CC" w:rsidRDefault="00000000">
      <w:pPr>
        <w:pStyle w:val="Heading1"/>
      </w:pPr>
      <w:r>
        <w:lastRenderedPageBreak/>
        <w:t>8. Monitoring &amp; Observability</w:t>
      </w:r>
    </w:p>
    <w:p w14:paraId="490A9301" w14:textId="77777777" w:rsidR="00A054CC" w:rsidRDefault="00000000">
      <w:pPr>
        <w:pStyle w:val="ListBullet"/>
      </w:pPr>
      <w:r>
        <w:t>Initialize Sentry in sentry_initializer.rb for error tracking.</w:t>
      </w:r>
    </w:p>
    <w:p w14:paraId="35B669C0" w14:textId="77777777" w:rsidR="00A054CC" w:rsidRDefault="00000000">
      <w:pPr>
        <w:pStyle w:val="ListBullet"/>
      </w:pPr>
      <w:r>
        <w:t>Deploy DataDog agent in Kubernetes using a DaemonSet.</w:t>
      </w:r>
    </w:p>
    <w:p w14:paraId="3203C32B" w14:textId="77777777" w:rsidR="00A054CC" w:rsidRDefault="00000000">
      <w:pPr>
        <w:pStyle w:val="Heading1"/>
      </w:pPr>
      <w:r>
        <w:t>9. Infrastructure Management</w:t>
      </w:r>
    </w:p>
    <w:p w14:paraId="556308FC" w14:textId="77777777" w:rsidR="00A054CC" w:rsidRDefault="00000000">
      <w:pPr>
        <w:pStyle w:val="ListBullet"/>
      </w:pPr>
      <w:r>
        <w:t>Use Terraform scripts to provision AWS infrastructure.</w:t>
      </w:r>
    </w:p>
    <w:p w14:paraId="535C8682" w14:textId="77777777" w:rsidR="00A054CC" w:rsidRDefault="00000000">
      <w:pPr>
        <w:pStyle w:val="ListBullet"/>
      </w:pPr>
      <w:r>
        <w:t>Define instances, VPCs, security groups, etc.</w:t>
      </w:r>
    </w:p>
    <w:p w14:paraId="1FA116B3" w14:textId="77777777" w:rsidR="00A054CC" w:rsidRDefault="00000000">
      <w:pPr>
        <w:pStyle w:val="Heading1"/>
      </w:pPr>
      <w:r>
        <w:t>10. Production Ready</w:t>
      </w:r>
    </w:p>
    <w:p w14:paraId="01F092F8" w14:textId="77777777" w:rsidR="00A054CC" w:rsidRDefault="00000000">
      <w:pPr>
        <w:pStyle w:val="ListBullet"/>
      </w:pPr>
      <w:r>
        <w:t>Ensure all services (DBs, Redis, ScyllaDB, ElasticSearch) are networked.</w:t>
      </w:r>
    </w:p>
    <w:p w14:paraId="57F396DC" w14:textId="77777777" w:rsidR="007E1B6F" w:rsidRDefault="00000000" w:rsidP="007E1B6F">
      <w:pPr>
        <w:pStyle w:val="ListBullet"/>
      </w:pPr>
      <w:r>
        <w:t xml:space="preserve">Run CI pipelines, deploy with Helm, and monitor with Sentry and </w:t>
      </w:r>
      <w:proofErr w:type="spellStart"/>
      <w:r>
        <w:t>DataDog</w:t>
      </w:r>
      <w:proofErr w:type="spellEnd"/>
      <w:r>
        <w:t>.</w:t>
      </w:r>
      <w:r w:rsidR="007E1B6F">
        <w:br/>
      </w:r>
      <w:r w:rsidR="007E1B6F">
        <w:br/>
      </w:r>
      <w:r w:rsidR="007E1B6F">
        <w:br/>
      </w:r>
      <w:r w:rsidR="007E1B6F">
        <w:br/>
      </w:r>
      <w:r w:rsidR="007E1B6F">
        <w:br/>
      </w:r>
      <w:r w:rsidR="007E1B6F">
        <w:t xml:space="preserve"> Overview:</w:t>
      </w:r>
    </w:p>
    <w:p w14:paraId="36EF4C04" w14:textId="77777777" w:rsidR="007E1B6F" w:rsidRDefault="007E1B6F" w:rsidP="007E1B6F">
      <w:pPr>
        <w:pStyle w:val="ListBullet"/>
      </w:pPr>
      <w:r>
        <w:t># This is a full-stack Ruby on Rails project that integrates all the listed technologies.</w:t>
      </w:r>
    </w:p>
    <w:p w14:paraId="154403FB" w14:textId="77777777" w:rsidR="007E1B6F" w:rsidRDefault="007E1B6F" w:rsidP="007E1B6F">
      <w:pPr>
        <w:pStyle w:val="ListBullet"/>
      </w:pPr>
      <w:r>
        <w:t># It models a powerlifting app where users can input their best lifts, and the app tells them</w:t>
      </w:r>
    </w:p>
    <w:p w14:paraId="6D597572" w14:textId="77777777" w:rsidR="007E1B6F" w:rsidRDefault="007E1B6F" w:rsidP="007E1B6F">
      <w:pPr>
        <w:pStyle w:val="ListBullet"/>
      </w:pPr>
      <w:r>
        <w:t># which records by federation they could potentially beat using data from OpenPowerlifting.org.</w:t>
      </w:r>
    </w:p>
    <w:p w14:paraId="1BFB7846" w14:textId="77777777" w:rsidR="007E1B6F" w:rsidRDefault="007E1B6F" w:rsidP="007E1B6F">
      <w:pPr>
        <w:pStyle w:val="ListBullet"/>
      </w:pPr>
    </w:p>
    <w:p w14:paraId="1941D19A" w14:textId="77777777" w:rsidR="007E1B6F" w:rsidRDefault="007E1B6F" w:rsidP="007E1B6F">
      <w:pPr>
        <w:pStyle w:val="ListBullet"/>
      </w:pPr>
      <w:r>
        <w:t># Directory structure</w:t>
      </w:r>
    </w:p>
    <w:p w14:paraId="0D12AEF4" w14:textId="77777777" w:rsidR="007E1B6F" w:rsidRDefault="007E1B6F" w:rsidP="007E1B6F">
      <w:pPr>
        <w:pStyle w:val="ListBullet"/>
      </w:pPr>
      <w:r>
        <w:t>/</w:t>
      </w:r>
    </w:p>
    <w:p w14:paraId="20CE8E59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app/</w:t>
      </w:r>
    </w:p>
    <w:p w14:paraId="2F37BFA7" w14:textId="77777777" w:rsidR="007E1B6F" w:rsidRDefault="007E1B6F" w:rsidP="007E1B6F">
      <w:pPr>
        <w:pStyle w:val="ListBullet"/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models/           #</w:t>
      </w:r>
      <w:proofErr w:type="gramEnd"/>
      <w:r>
        <w:rPr>
          <w:rFonts w:hint="eastAsia"/>
        </w:rPr>
        <w:t xml:space="preserve"> Rails models (</w:t>
      </w:r>
      <w:proofErr w:type="spellStart"/>
      <w:r>
        <w:rPr>
          <w:rFonts w:hint="eastAsia"/>
        </w:rPr>
        <w:t>ActiveRecord</w:t>
      </w:r>
      <w:proofErr w:type="spellEnd"/>
      <w:r>
        <w:rPr>
          <w:rFonts w:hint="eastAsia"/>
        </w:rPr>
        <w:t>)</w:t>
      </w:r>
    </w:p>
    <w:p w14:paraId="08C042E9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user.rb</w:t>
      </w:r>
      <w:proofErr w:type="spellEnd"/>
    </w:p>
    <w:p w14:paraId="52D3A4EF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lift.rb</w:t>
      </w:r>
      <w:proofErr w:type="spellEnd"/>
    </w:p>
    <w:p w14:paraId="1C6B38D2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federation_record.rb</w:t>
      </w:r>
      <w:proofErr w:type="spellEnd"/>
    </w:p>
    <w:p w14:paraId="586F9B84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match_result.rb</w:t>
      </w:r>
      <w:proofErr w:type="spellEnd"/>
    </w:p>
    <w:p w14:paraId="4CADFEE1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controllers/</w:t>
      </w:r>
    </w:p>
    <w:p w14:paraId="4A17D51B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users_controller.rb</w:t>
      </w:r>
      <w:proofErr w:type="spellEnd"/>
    </w:p>
    <w:p w14:paraId="0F573EB5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lifts_controller.rb</w:t>
      </w:r>
      <w:proofErr w:type="spellEnd"/>
    </w:p>
    <w:p w14:paraId="210D6DB0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federation_records_controller.rb</w:t>
      </w:r>
      <w:proofErr w:type="spellEnd"/>
    </w:p>
    <w:p w14:paraId="1B35BACD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match_results_controller.rb</w:t>
      </w:r>
      <w:proofErr w:type="spellEnd"/>
    </w:p>
    <w:p w14:paraId="774C1759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views/</w:t>
      </w:r>
    </w:p>
    <w:p w14:paraId="3D28991C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users/</w:t>
      </w:r>
    </w:p>
    <w:p w14:paraId="598690AD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lifts/</w:t>
      </w:r>
    </w:p>
    <w:p w14:paraId="1A691DF5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federation_records</w:t>
      </w:r>
      <w:proofErr w:type="spellEnd"/>
      <w:r>
        <w:rPr>
          <w:rFonts w:hint="eastAsia"/>
        </w:rPr>
        <w:t>/</w:t>
      </w:r>
    </w:p>
    <w:p w14:paraId="4DAF0310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match_results</w:t>
      </w:r>
      <w:proofErr w:type="spellEnd"/>
      <w:r>
        <w:rPr>
          <w:rFonts w:hint="eastAsia"/>
        </w:rPr>
        <w:t>/</w:t>
      </w:r>
    </w:p>
    <w:p w14:paraId="4E156C75" w14:textId="77777777" w:rsidR="007E1B6F" w:rsidRDefault="007E1B6F" w:rsidP="007E1B6F">
      <w:pPr>
        <w:pStyle w:val="ListBullet"/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channels/          #</w:t>
      </w:r>
      <w:proofErr w:type="gramEnd"/>
      <w:r>
        <w:rPr>
          <w:rFonts w:hint="eastAsia"/>
        </w:rPr>
        <w:t xml:space="preserve"> For real-time updates via Redis pub/sub</w:t>
      </w:r>
    </w:p>
    <w:p w14:paraId="26EE90B5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lifts_channel.rb</w:t>
      </w:r>
      <w:proofErr w:type="spellEnd"/>
    </w:p>
    <w:p w14:paraId="29323F2E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public/stylesheets/application.css # UI styling (red and black theme)</w:t>
      </w:r>
    </w:p>
    <w:p w14:paraId="07AE8FDF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lib/tasks/</w:t>
      </w:r>
      <w:proofErr w:type="spellStart"/>
      <w:r>
        <w:rPr>
          <w:rFonts w:hint="eastAsia"/>
        </w:rPr>
        <w:t>import_openpowerlifting.rake</w:t>
      </w:r>
      <w:proofErr w:type="spellEnd"/>
      <w:r>
        <w:rPr>
          <w:rFonts w:hint="eastAsia"/>
        </w:rPr>
        <w:t xml:space="preserve"> # CSV importer</w:t>
      </w:r>
    </w:p>
    <w:p w14:paraId="4ED20E6A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lib/</w:t>
      </w:r>
      <w:proofErr w:type="spellStart"/>
      <w:r>
        <w:rPr>
          <w:rFonts w:hint="eastAsia"/>
        </w:rPr>
        <w:t>scylladb_feed_logger.rb</w:t>
      </w:r>
      <w:proofErr w:type="spellEnd"/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ScyllaDB</w:t>
      </w:r>
      <w:proofErr w:type="spellEnd"/>
      <w:r>
        <w:rPr>
          <w:rFonts w:hint="eastAsia"/>
        </w:rPr>
        <w:t xml:space="preserve"> integration for activity feeds</w:t>
      </w:r>
    </w:p>
    <w:p w14:paraId="6B7FDF62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config/initializers/</w:t>
      </w:r>
      <w:proofErr w:type="spellStart"/>
      <w:r>
        <w:rPr>
          <w:rFonts w:hint="eastAsia"/>
        </w:rPr>
        <w:t>redis.rb</w:t>
      </w:r>
      <w:proofErr w:type="spellEnd"/>
      <w:r>
        <w:rPr>
          <w:rFonts w:hint="eastAsia"/>
        </w:rPr>
        <w:t xml:space="preserve"> # Redis configuration</w:t>
      </w:r>
    </w:p>
    <w:p w14:paraId="23A99B81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config/initializers/</w:t>
      </w:r>
      <w:proofErr w:type="spellStart"/>
      <w:r>
        <w:rPr>
          <w:rFonts w:hint="eastAsia"/>
        </w:rPr>
        <w:t>sidekiq.rb</w:t>
      </w:r>
      <w:proofErr w:type="spellEnd"/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Sidekiq</w:t>
      </w:r>
      <w:proofErr w:type="spellEnd"/>
      <w:r>
        <w:rPr>
          <w:rFonts w:hint="eastAsia"/>
        </w:rPr>
        <w:t xml:space="preserve"> background job setup</w:t>
      </w:r>
    </w:p>
    <w:p w14:paraId="3CBF62BB" w14:textId="77777777" w:rsidR="007E1B6F" w:rsidRDefault="007E1B6F" w:rsidP="007E1B6F">
      <w:pPr>
        <w:pStyle w:val="ListBullet"/>
        <w:rPr>
          <w:rFonts w:hint="eastAsia"/>
        </w:rPr>
      </w:pPr>
      <w:proofErr w:type="gramStart"/>
      <w:r>
        <w:rPr>
          <w:rFonts w:hint="eastAsia"/>
        </w:rPr>
        <w:t>├──</w:t>
      </w:r>
      <w:r>
        <w:rPr>
          <w:rFonts w:hint="eastAsia"/>
        </w:rPr>
        <w:t xml:space="preserve"> spec/                 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RSpec</w:t>
      </w:r>
      <w:proofErr w:type="spellEnd"/>
      <w:r>
        <w:rPr>
          <w:rFonts w:hint="eastAsia"/>
        </w:rPr>
        <w:t xml:space="preserve"> tests with Capybara for integration tests</w:t>
      </w:r>
    </w:p>
    <w:p w14:paraId="153B629F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config/</w:t>
      </w:r>
    </w:p>
    <w:p w14:paraId="22433A91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database.yml</w:t>
      </w:r>
      <w:proofErr w:type="spellEnd"/>
      <w:r>
        <w:rPr>
          <w:rFonts w:hint="eastAsia"/>
        </w:rPr>
        <w:t xml:space="preserve">      # Config for PostgreSQL &amp; MySQL</w:t>
      </w:r>
    </w:p>
    <w:p w14:paraId="082A8720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elasticsearch.yml</w:t>
      </w:r>
      <w:proofErr w:type="spellEnd"/>
      <w:r>
        <w:rPr>
          <w:rFonts w:hint="eastAsia"/>
        </w:rPr>
        <w:t xml:space="preserve"> # Config for </w:t>
      </w:r>
      <w:proofErr w:type="spellStart"/>
      <w:r>
        <w:rPr>
          <w:rFonts w:hint="eastAsia"/>
        </w:rPr>
        <w:t>ElasticSearch</w:t>
      </w:r>
      <w:proofErr w:type="spellEnd"/>
    </w:p>
    <w:p w14:paraId="628E7DD0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redis.yml</w:t>
      </w:r>
      <w:proofErr w:type="spellEnd"/>
      <w:r>
        <w:rPr>
          <w:rFonts w:hint="eastAsia"/>
        </w:rPr>
        <w:t xml:space="preserve">         # Redis config if needed</w:t>
      </w:r>
    </w:p>
    <w:p w14:paraId="0F7D6E54" w14:textId="77777777" w:rsidR="007E1B6F" w:rsidRDefault="007E1B6F" w:rsidP="007E1B6F">
      <w:pPr>
        <w:pStyle w:val="ListBullet"/>
        <w:rPr>
          <w:rFonts w:hint="eastAsia"/>
        </w:rPr>
      </w:pPr>
      <w:proofErr w:type="gramStart"/>
      <w:r>
        <w:rPr>
          <w:rFonts w:hint="eastAsia"/>
        </w:rPr>
        <w:t>├──</w:t>
      </w:r>
      <w:r>
        <w:rPr>
          <w:rFonts w:hint="eastAsia"/>
        </w:rPr>
        <w:t xml:space="preserve"> k8s/                  #</w:t>
      </w:r>
      <w:proofErr w:type="gramEnd"/>
      <w:r>
        <w:rPr>
          <w:rFonts w:hint="eastAsia"/>
        </w:rPr>
        <w:t xml:space="preserve"> Kubernetes manifests</w:t>
      </w:r>
    </w:p>
    <w:p w14:paraId="59FE5738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helm-chart/       # Helm chart for deployment</w:t>
      </w:r>
    </w:p>
    <w:p w14:paraId="0D64DCDC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circleci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config.yml</w:t>
      </w:r>
      <w:proofErr w:type="spellEnd"/>
      <w:r>
        <w:rPr>
          <w:rFonts w:hint="eastAsia"/>
        </w:rPr>
        <w:t xml:space="preserve">  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CircleCI</w:t>
      </w:r>
      <w:proofErr w:type="spellEnd"/>
      <w:r>
        <w:rPr>
          <w:rFonts w:hint="eastAsia"/>
        </w:rPr>
        <w:t xml:space="preserve"> pipeline definition</w:t>
      </w:r>
    </w:p>
    <w:p w14:paraId="71798B68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/workflows/</w:t>
      </w:r>
      <w:proofErr w:type="spellStart"/>
      <w:r>
        <w:rPr>
          <w:rFonts w:hint="eastAsia"/>
        </w:rPr>
        <w:t>ci.yml</w:t>
      </w:r>
      <w:proofErr w:type="spellEnd"/>
      <w:r>
        <w:rPr>
          <w:rFonts w:hint="eastAsia"/>
        </w:rPr>
        <w:t xml:space="preserve"> # GitHub Actions CI workflow</w:t>
      </w:r>
    </w:p>
    <w:p w14:paraId="5EE60A6B" w14:textId="77777777" w:rsidR="007E1B6F" w:rsidRDefault="007E1B6F" w:rsidP="007E1B6F">
      <w:pPr>
        <w:pStyle w:val="ListBullet"/>
        <w:rPr>
          <w:rFonts w:hint="eastAsia"/>
        </w:rPr>
      </w:pPr>
      <w:proofErr w:type="gramStart"/>
      <w:r>
        <w:rPr>
          <w:rFonts w:hint="eastAsia"/>
        </w:rPr>
        <w:t>├──</w:t>
      </w:r>
      <w:r>
        <w:rPr>
          <w:rFonts w:hint="eastAsia"/>
        </w:rPr>
        <w:t xml:space="preserve"> terraform/            #</w:t>
      </w:r>
      <w:proofErr w:type="gramEnd"/>
      <w:r>
        <w:rPr>
          <w:rFonts w:hint="eastAsia"/>
        </w:rPr>
        <w:t xml:space="preserve"> Infrastructure as Code for cloud provisioning</w:t>
      </w:r>
    </w:p>
    <w:p w14:paraId="3A2A8B9B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           # Container definition</w:t>
      </w:r>
    </w:p>
    <w:p w14:paraId="0D3A7FE5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docker-</w:t>
      </w:r>
      <w:proofErr w:type="spellStart"/>
      <w:r>
        <w:rPr>
          <w:rFonts w:hint="eastAsia"/>
        </w:rPr>
        <w:t>compose.yml</w:t>
      </w:r>
      <w:proofErr w:type="spellEnd"/>
      <w:r>
        <w:rPr>
          <w:rFonts w:hint="eastAsia"/>
        </w:rPr>
        <w:t xml:space="preserve">    # Local development setup</w:t>
      </w:r>
    </w:p>
    <w:p w14:paraId="18492BB7" w14:textId="77777777" w:rsidR="007E1B6F" w:rsidRDefault="007E1B6F" w:rsidP="007E1B6F">
      <w:pPr>
        <w:pStyle w:val="ListBullet"/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sentry_initializer.rb</w:t>
      </w:r>
      <w:proofErr w:type="spellEnd"/>
      <w:r>
        <w:rPr>
          <w:rFonts w:hint="eastAsia"/>
        </w:rPr>
        <w:t xml:space="preserve"> # Sentry error monitoring config</w:t>
      </w:r>
    </w:p>
    <w:p w14:paraId="4A1ED5CF" w14:textId="77777777" w:rsidR="007E1B6F" w:rsidRDefault="007E1B6F" w:rsidP="007E1B6F">
      <w:pPr>
        <w:pStyle w:val="ListBullet"/>
      </w:pPr>
    </w:p>
    <w:p w14:paraId="1BFD473C" w14:textId="77777777" w:rsidR="007E1B6F" w:rsidRDefault="007E1B6F" w:rsidP="007E1B6F">
      <w:pPr>
        <w:pStyle w:val="ListBullet"/>
      </w:pPr>
      <w:r>
        <w:t># Scaffold Commands</w:t>
      </w:r>
    </w:p>
    <w:p w14:paraId="5EA284E3" w14:textId="77777777" w:rsidR="007E1B6F" w:rsidRDefault="007E1B6F" w:rsidP="007E1B6F">
      <w:pPr>
        <w:pStyle w:val="ListBullet"/>
      </w:pPr>
      <w:r>
        <w:t xml:space="preserve">rails g scaffold User </w:t>
      </w:r>
      <w:proofErr w:type="spellStart"/>
      <w:proofErr w:type="gramStart"/>
      <w:r>
        <w:t>name:string</w:t>
      </w:r>
      <w:proofErr w:type="spellEnd"/>
      <w:proofErr w:type="gramEnd"/>
      <w:r>
        <w:t xml:space="preserve"> </w:t>
      </w:r>
      <w:proofErr w:type="spellStart"/>
      <w:proofErr w:type="gramStart"/>
      <w:r>
        <w:t>email:string</w:t>
      </w:r>
      <w:proofErr w:type="spellEnd"/>
      <w:proofErr w:type="gramEnd"/>
      <w:r>
        <w:t xml:space="preserve"> </w:t>
      </w:r>
      <w:proofErr w:type="spellStart"/>
      <w:r>
        <w:t>password_</w:t>
      </w:r>
      <w:proofErr w:type="gramStart"/>
      <w:r>
        <w:t>digest:string</w:t>
      </w:r>
      <w:proofErr w:type="spellEnd"/>
      <w:proofErr w:type="gramEnd"/>
      <w:r>
        <w:t xml:space="preserve"> </w:t>
      </w:r>
      <w:proofErr w:type="spellStart"/>
      <w:proofErr w:type="gramStart"/>
      <w:r>
        <w:t>gender:string</w:t>
      </w:r>
      <w:proofErr w:type="spellEnd"/>
      <w:proofErr w:type="gramEnd"/>
    </w:p>
    <w:p w14:paraId="1BD0EC3B" w14:textId="77777777" w:rsidR="007E1B6F" w:rsidRDefault="007E1B6F" w:rsidP="007E1B6F">
      <w:pPr>
        <w:pStyle w:val="ListBullet"/>
      </w:pPr>
      <w:r>
        <w:t xml:space="preserve">rails g scaffold Lift </w:t>
      </w:r>
      <w:proofErr w:type="spellStart"/>
      <w:proofErr w:type="gramStart"/>
      <w:r>
        <w:t>user:references</w:t>
      </w:r>
      <w:proofErr w:type="spellEnd"/>
      <w:proofErr w:type="gramEnd"/>
      <w:r>
        <w:t xml:space="preserve"> </w:t>
      </w:r>
      <w:proofErr w:type="spellStart"/>
      <w:r>
        <w:t>lift_</w:t>
      </w:r>
      <w:proofErr w:type="gramStart"/>
      <w:r>
        <w:t>type:integer</w:t>
      </w:r>
      <w:proofErr w:type="spellEnd"/>
      <w:proofErr w:type="gramEnd"/>
      <w:r>
        <w:t xml:space="preserve"> </w:t>
      </w:r>
      <w:proofErr w:type="spellStart"/>
      <w:proofErr w:type="gramStart"/>
      <w:r>
        <w:t>weight:integer</w:t>
      </w:r>
      <w:proofErr w:type="spellEnd"/>
      <w:proofErr w:type="gramEnd"/>
    </w:p>
    <w:p w14:paraId="39035F43" w14:textId="77777777" w:rsidR="007E1B6F" w:rsidRDefault="007E1B6F" w:rsidP="007E1B6F">
      <w:pPr>
        <w:pStyle w:val="ListBullet"/>
      </w:pPr>
      <w:r>
        <w:t xml:space="preserve">rails g scaffold </w:t>
      </w:r>
      <w:proofErr w:type="spellStart"/>
      <w:r>
        <w:t>FederationRecord</w:t>
      </w:r>
      <w:proofErr w:type="spellEnd"/>
      <w:r>
        <w:t xml:space="preserve"> </w:t>
      </w:r>
      <w:proofErr w:type="spellStart"/>
      <w:proofErr w:type="gramStart"/>
      <w:r>
        <w:t>federation:string</w:t>
      </w:r>
      <w:proofErr w:type="spellEnd"/>
      <w:proofErr w:type="gramEnd"/>
      <w:r>
        <w:t xml:space="preserve"> </w:t>
      </w:r>
      <w:proofErr w:type="spellStart"/>
      <w:r>
        <w:t>weight_</w:t>
      </w:r>
      <w:proofErr w:type="gramStart"/>
      <w:r>
        <w:t>class:string</w:t>
      </w:r>
      <w:proofErr w:type="spellEnd"/>
      <w:proofErr w:type="gramEnd"/>
      <w:r>
        <w:t xml:space="preserve"> </w:t>
      </w:r>
      <w:proofErr w:type="spellStart"/>
      <w:r>
        <w:t>age_</w:t>
      </w:r>
      <w:proofErr w:type="gramStart"/>
      <w:r>
        <w:t>class:string</w:t>
      </w:r>
      <w:proofErr w:type="spellEnd"/>
      <w:proofErr w:type="gramEnd"/>
      <w:r>
        <w:t xml:space="preserve"> </w:t>
      </w:r>
      <w:proofErr w:type="spellStart"/>
      <w:r>
        <w:t>lift_</w:t>
      </w:r>
      <w:proofErr w:type="gramStart"/>
      <w:r>
        <w:t>type:integer</w:t>
      </w:r>
      <w:proofErr w:type="spellEnd"/>
      <w:proofErr w:type="gramEnd"/>
      <w:r>
        <w:t xml:space="preserve"> </w:t>
      </w:r>
      <w:proofErr w:type="spellStart"/>
      <w:proofErr w:type="gramStart"/>
      <w:r>
        <w:t>gender:string</w:t>
      </w:r>
      <w:proofErr w:type="spellEnd"/>
      <w:proofErr w:type="gramEnd"/>
      <w:r>
        <w:t xml:space="preserve"> </w:t>
      </w:r>
      <w:proofErr w:type="spellStart"/>
      <w:r>
        <w:t>record_</w:t>
      </w:r>
      <w:proofErr w:type="gramStart"/>
      <w:r>
        <w:t>weight:integer</w:t>
      </w:r>
      <w:proofErr w:type="spellEnd"/>
      <w:proofErr w:type="gramEnd"/>
    </w:p>
    <w:p w14:paraId="516A6049" w14:textId="77777777" w:rsidR="007E1B6F" w:rsidRDefault="007E1B6F" w:rsidP="007E1B6F">
      <w:pPr>
        <w:pStyle w:val="ListBullet"/>
      </w:pPr>
      <w:r>
        <w:t xml:space="preserve">rails g scaffold </w:t>
      </w:r>
      <w:proofErr w:type="spellStart"/>
      <w:r>
        <w:t>MatchResult</w:t>
      </w:r>
      <w:proofErr w:type="spellEnd"/>
      <w:r>
        <w:t xml:space="preserve"> </w:t>
      </w:r>
      <w:proofErr w:type="spellStart"/>
      <w:proofErr w:type="gramStart"/>
      <w:r>
        <w:t>user:references</w:t>
      </w:r>
      <w:proofErr w:type="spellEnd"/>
      <w:proofErr w:type="gramEnd"/>
      <w:r>
        <w:t xml:space="preserve"> </w:t>
      </w:r>
      <w:proofErr w:type="spellStart"/>
      <w:r>
        <w:t>federation_</w:t>
      </w:r>
      <w:proofErr w:type="gramStart"/>
      <w:r>
        <w:t>record:references</w:t>
      </w:r>
      <w:proofErr w:type="spellEnd"/>
      <w:proofErr w:type="gramEnd"/>
      <w:r>
        <w:t xml:space="preserve"> </w:t>
      </w:r>
      <w:proofErr w:type="spellStart"/>
      <w:proofErr w:type="gramStart"/>
      <w:r>
        <w:t>note:string</w:t>
      </w:r>
      <w:proofErr w:type="spellEnd"/>
      <w:proofErr w:type="gramEnd"/>
    </w:p>
    <w:p w14:paraId="78FCAD47" w14:textId="77777777" w:rsidR="007E1B6F" w:rsidRDefault="007E1B6F" w:rsidP="007E1B6F">
      <w:pPr>
        <w:pStyle w:val="ListBullet"/>
      </w:pPr>
    </w:p>
    <w:p w14:paraId="1090780E" w14:textId="77777777" w:rsidR="007E1B6F" w:rsidRDefault="007E1B6F" w:rsidP="007E1B6F">
      <w:pPr>
        <w:pStyle w:val="ListBullet"/>
      </w:pPr>
      <w:r>
        <w:t># CSS Theme (public/stylesheets/application.css)</w:t>
      </w:r>
    </w:p>
    <w:p w14:paraId="115A5CEC" w14:textId="77777777" w:rsidR="007E1B6F" w:rsidRDefault="007E1B6F" w:rsidP="007E1B6F">
      <w:pPr>
        <w:pStyle w:val="ListBullet"/>
      </w:pPr>
      <w:r>
        <w:t>body {</w:t>
      </w:r>
    </w:p>
    <w:p w14:paraId="52AB872D" w14:textId="77777777" w:rsidR="007E1B6F" w:rsidRDefault="007E1B6F" w:rsidP="007E1B6F">
      <w:pPr>
        <w:pStyle w:val="ListBullet"/>
      </w:pPr>
      <w:r>
        <w:t xml:space="preserve">  background-color: </w:t>
      </w:r>
      <w:proofErr w:type="gramStart"/>
      <w:r>
        <w:t>#000;</w:t>
      </w:r>
      <w:proofErr w:type="gramEnd"/>
    </w:p>
    <w:p w14:paraId="196DA117" w14:textId="77777777" w:rsidR="007E1B6F" w:rsidRDefault="007E1B6F" w:rsidP="007E1B6F">
      <w:pPr>
        <w:pStyle w:val="ListBullet"/>
      </w:pPr>
      <w:r>
        <w:t xml:space="preserve">  color: #</w:t>
      </w:r>
      <w:proofErr w:type="gramStart"/>
      <w:r>
        <w:t>fff;</w:t>
      </w:r>
      <w:proofErr w:type="gramEnd"/>
    </w:p>
    <w:p w14:paraId="1DC9BDBC" w14:textId="77777777" w:rsidR="007E1B6F" w:rsidRDefault="007E1B6F" w:rsidP="007E1B6F">
      <w:pPr>
        <w:pStyle w:val="ListBullet"/>
      </w:pPr>
      <w:r>
        <w:t xml:space="preserve">  font-family: sans-</w:t>
      </w:r>
      <w:proofErr w:type="gramStart"/>
      <w:r>
        <w:t>serif;</w:t>
      </w:r>
      <w:proofErr w:type="gramEnd"/>
    </w:p>
    <w:p w14:paraId="5F80889F" w14:textId="77777777" w:rsidR="007E1B6F" w:rsidRDefault="007E1B6F" w:rsidP="007E1B6F">
      <w:pPr>
        <w:pStyle w:val="ListBullet"/>
      </w:pPr>
      <w:r>
        <w:t>}</w:t>
      </w:r>
    </w:p>
    <w:p w14:paraId="610625DC" w14:textId="77777777" w:rsidR="007E1B6F" w:rsidRDefault="007E1B6F" w:rsidP="007E1B6F">
      <w:pPr>
        <w:pStyle w:val="ListBullet"/>
      </w:pPr>
      <w:r>
        <w:t xml:space="preserve">a </w:t>
      </w:r>
      <w:proofErr w:type="gramStart"/>
      <w:r>
        <w:t>{ color</w:t>
      </w:r>
      <w:proofErr w:type="gramEnd"/>
      <w:r>
        <w:t>: #e10600</w:t>
      </w:r>
      <w:proofErr w:type="gramStart"/>
      <w:r>
        <w:t>; }</w:t>
      </w:r>
      <w:proofErr w:type="gramEnd"/>
    </w:p>
    <w:p w14:paraId="43E74A8E" w14:textId="77777777" w:rsidR="007E1B6F" w:rsidRDefault="007E1B6F" w:rsidP="007E1B6F">
      <w:pPr>
        <w:pStyle w:val="ListBullet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1B23F710" w14:textId="77777777" w:rsidR="007E1B6F" w:rsidRDefault="007E1B6F" w:rsidP="007E1B6F">
      <w:pPr>
        <w:pStyle w:val="ListBullet"/>
      </w:pPr>
      <w:r>
        <w:t xml:space="preserve">  background-</w:t>
      </w:r>
      <w:proofErr w:type="gramStart"/>
      <w:r>
        <w:t>color: #e10600;</w:t>
      </w:r>
      <w:proofErr w:type="gramEnd"/>
    </w:p>
    <w:p w14:paraId="4DC9F39C" w14:textId="77777777" w:rsidR="007E1B6F" w:rsidRDefault="007E1B6F" w:rsidP="007E1B6F">
      <w:pPr>
        <w:pStyle w:val="ListBullet"/>
      </w:pPr>
      <w:r>
        <w:t xml:space="preserve">  border: </w:t>
      </w:r>
      <w:proofErr w:type="gramStart"/>
      <w:r>
        <w:t>none;</w:t>
      </w:r>
      <w:proofErr w:type="gramEnd"/>
    </w:p>
    <w:p w14:paraId="5793767F" w14:textId="77777777" w:rsidR="007E1B6F" w:rsidRDefault="007E1B6F" w:rsidP="007E1B6F">
      <w:pPr>
        <w:pStyle w:val="ListBullet"/>
      </w:pPr>
      <w:r>
        <w:t xml:space="preserve">  padding: 0.5em </w:t>
      </w:r>
      <w:proofErr w:type="gramStart"/>
      <w:r>
        <w:t>1em;</w:t>
      </w:r>
      <w:proofErr w:type="gramEnd"/>
    </w:p>
    <w:p w14:paraId="4F35C346" w14:textId="77777777" w:rsidR="007E1B6F" w:rsidRDefault="007E1B6F" w:rsidP="007E1B6F">
      <w:pPr>
        <w:pStyle w:val="ListBullet"/>
      </w:pPr>
      <w:r>
        <w:lastRenderedPageBreak/>
        <w:t xml:space="preserve">  color: </w:t>
      </w:r>
      <w:proofErr w:type="gramStart"/>
      <w:r>
        <w:t>white;</w:t>
      </w:r>
      <w:proofErr w:type="gramEnd"/>
    </w:p>
    <w:p w14:paraId="5C9125CD" w14:textId="77777777" w:rsidR="007E1B6F" w:rsidRDefault="007E1B6F" w:rsidP="007E1B6F">
      <w:pPr>
        <w:pStyle w:val="ListBullet"/>
      </w:pPr>
      <w:r>
        <w:t xml:space="preserve">  border-radius: </w:t>
      </w:r>
      <w:proofErr w:type="gramStart"/>
      <w:r>
        <w:t>4px;</w:t>
      </w:r>
      <w:proofErr w:type="gramEnd"/>
    </w:p>
    <w:p w14:paraId="47640D5A" w14:textId="77777777" w:rsidR="007E1B6F" w:rsidRDefault="007E1B6F" w:rsidP="007E1B6F">
      <w:pPr>
        <w:pStyle w:val="ListBullet"/>
      </w:pPr>
      <w:r>
        <w:t xml:space="preserve">  text-decoration: </w:t>
      </w:r>
      <w:proofErr w:type="gramStart"/>
      <w:r>
        <w:t>none;</w:t>
      </w:r>
      <w:proofErr w:type="gramEnd"/>
    </w:p>
    <w:p w14:paraId="64611467" w14:textId="77777777" w:rsidR="007E1B6F" w:rsidRDefault="007E1B6F" w:rsidP="007E1B6F">
      <w:pPr>
        <w:pStyle w:val="ListBullet"/>
      </w:pPr>
      <w:r>
        <w:t>}</w:t>
      </w:r>
    </w:p>
    <w:p w14:paraId="7B58A408" w14:textId="77777777" w:rsidR="007E1B6F" w:rsidRDefault="007E1B6F" w:rsidP="007E1B6F">
      <w:pPr>
        <w:pStyle w:val="ListBullet"/>
      </w:pPr>
      <w:proofErr w:type="gramStart"/>
      <w:r>
        <w:t>.card</w:t>
      </w:r>
      <w:proofErr w:type="gramEnd"/>
      <w:r>
        <w:t xml:space="preserve"> {</w:t>
      </w:r>
    </w:p>
    <w:p w14:paraId="1299C756" w14:textId="77777777" w:rsidR="007E1B6F" w:rsidRDefault="007E1B6F" w:rsidP="007E1B6F">
      <w:pPr>
        <w:pStyle w:val="ListBullet"/>
      </w:pPr>
      <w:r>
        <w:t xml:space="preserve">  background-color: </w:t>
      </w:r>
      <w:proofErr w:type="gramStart"/>
      <w:r>
        <w:t>#111;</w:t>
      </w:r>
      <w:proofErr w:type="gramEnd"/>
    </w:p>
    <w:p w14:paraId="3080EE9B" w14:textId="77777777" w:rsidR="007E1B6F" w:rsidRDefault="007E1B6F" w:rsidP="007E1B6F">
      <w:pPr>
        <w:pStyle w:val="ListBullet"/>
      </w:pPr>
      <w:r>
        <w:t xml:space="preserve">  border: 1px solid #</w:t>
      </w:r>
      <w:proofErr w:type="gramStart"/>
      <w:r>
        <w:t>e10600;</w:t>
      </w:r>
      <w:proofErr w:type="gramEnd"/>
    </w:p>
    <w:p w14:paraId="5D4E8B45" w14:textId="77777777" w:rsidR="007E1B6F" w:rsidRDefault="007E1B6F" w:rsidP="007E1B6F">
      <w:pPr>
        <w:pStyle w:val="ListBullet"/>
      </w:pPr>
      <w:r>
        <w:t xml:space="preserve">  border-radius: </w:t>
      </w:r>
      <w:proofErr w:type="gramStart"/>
      <w:r>
        <w:t>8px;</w:t>
      </w:r>
      <w:proofErr w:type="gramEnd"/>
    </w:p>
    <w:p w14:paraId="2941C38A" w14:textId="77777777" w:rsidR="007E1B6F" w:rsidRDefault="007E1B6F" w:rsidP="007E1B6F">
      <w:pPr>
        <w:pStyle w:val="ListBullet"/>
      </w:pPr>
      <w:r>
        <w:t xml:space="preserve">  padding: </w:t>
      </w:r>
      <w:proofErr w:type="gramStart"/>
      <w:r>
        <w:t>1em;</w:t>
      </w:r>
      <w:proofErr w:type="gramEnd"/>
    </w:p>
    <w:p w14:paraId="5AF74712" w14:textId="77777777" w:rsidR="007E1B6F" w:rsidRDefault="007E1B6F" w:rsidP="007E1B6F">
      <w:pPr>
        <w:pStyle w:val="ListBullet"/>
      </w:pPr>
      <w:r>
        <w:t xml:space="preserve">  margin-bottom: </w:t>
      </w:r>
      <w:proofErr w:type="gramStart"/>
      <w:r>
        <w:t>1em;</w:t>
      </w:r>
      <w:proofErr w:type="gramEnd"/>
    </w:p>
    <w:p w14:paraId="5B6E5162" w14:textId="77777777" w:rsidR="007E1B6F" w:rsidRDefault="007E1B6F" w:rsidP="007E1B6F">
      <w:pPr>
        <w:pStyle w:val="ListBullet"/>
      </w:pPr>
      <w:r>
        <w:t>}</w:t>
      </w:r>
    </w:p>
    <w:p w14:paraId="32350042" w14:textId="77777777" w:rsidR="007E1B6F" w:rsidRDefault="007E1B6F" w:rsidP="007E1B6F">
      <w:pPr>
        <w:pStyle w:val="ListBullet"/>
      </w:pPr>
    </w:p>
    <w:p w14:paraId="3657ADC8" w14:textId="77777777" w:rsidR="007E1B6F" w:rsidRDefault="007E1B6F" w:rsidP="007E1B6F">
      <w:pPr>
        <w:pStyle w:val="ListBullet"/>
      </w:pPr>
      <w:r>
        <w:t># CSV Importer (lib/tasks/</w:t>
      </w:r>
      <w:proofErr w:type="spellStart"/>
      <w:r>
        <w:t>import_openpowerlifting.rake</w:t>
      </w:r>
      <w:proofErr w:type="spellEnd"/>
      <w:r>
        <w:t>)</w:t>
      </w:r>
    </w:p>
    <w:p w14:paraId="5CB2A846" w14:textId="77777777" w:rsidR="007E1B6F" w:rsidRDefault="007E1B6F" w:rsidP="007E1B6F">
      <w:pPr>
        <w:pStyle w:val="ListBullet"/>
      </w:pPr>
      <w:proofErr w:type="gramStart"/>
      <w:r>
        <w:t>namespace :import</w:t>
      </w:r>
      <w:proofErr w:type="gramEnd"/>
      <w:r>
        <w:t xml:space="preserve"> do</w:t>
      </w:r>
    </w:p>
    <w:p w14:paraId="4CEE5E5E" w14:textId="77777777" w:rsidR="007E1B6F" w:rsidRDefault="007E1B6F" w:rsidP="007E1B6F">
      <w:pPr>
        <w:pStyle w:val="ListBullet"/>
      </w:pPr>
      <w:r>
        <w:t xml:space="preserve">  desc "Import federation records from </w:t>
      </w:r>
      <w:proofErr w:type="spellStart"/>
      <w:r>
        <w:t>OpenPowerlifting</w:t>
      </w:r>
      <w:proofErr w:type="spellEnd"/>
      <w:r>
        <w:t xml:space="preserve"> CSV"</w:t>
      </w:r>
    </w:p>
    <w:p w14:paraId="6FA72D4A" w14:textId="77777777" w:rsidR="007E1B6F" w:rsidRDefault="007E1B6F" w:rsidP="007E1B6F">
      <w:pPr>
        <w:pStyle w:val="ListBullet"/>
      </w:pPr>
      <w:r>
        <w:t xml:space="preserve">  task </w:t>
      </w:r>
      <w:proofErr w:type="spellStart"/>
      <w:r>
        <w:t>openpowerlifting</w:t>
      </w:r>
      <w:proofErr w:type="spellEnd"/>
      <w:proofErr w:type="gramStart"/>
      <w:r>
        <w:t>: :environment</w:t>
      </w:r>
      <w:proofErr w:type="gramEnd"/>
      <w:r>
        <w:t xml:space="preserve"> do</w:t>
      </w:r>
    </w:p>
    <w:p w14:paraId="7B81545C" w14:textId="77777777" w:rsidR="007E1B6F" w:rsidRDefault="007E1B6F" w:rsidP="007E1B6F">
      <w:pPr>
        <w:pStyle w:val="ListBullet"/>
      </w:pPr>
      <w:r>
        <w:t xml:space="preserve">    require 'csv'</w:t>
      </w:r>
    </w:p>
    <w:p w14:paraId="2B8E3D97" w14:textId="77777777" w:rsidR="007E1B6F" w:rsidRDefault="007E1B6F" w:rsidP="007E1B6F">
      <w:pPr>
        <w:pStyle w:val="ListBullet"/>
      </w:pPr>
      <w:r>
        <w:t xml:space="preserve">    path = ENV['CSV'] || 'data/records.csv'</w:t>
      </w:r>
    </w:p>
    <w:p w14:paraId="0ADDA08D" w14:textId="77777777" w:rsidR="007E1B6F" w:rsidRDefault="007E1B6F" w:rsidP="007E1B6F">
      <w:pPr>
        <w:pStyle w:val="ListBullet"/>
      </w:pPr>
      <w:r>
        <w:t xml:space="preserve">    </w:t>
      </w:r>
      <w:proofErr w:type="spellStart"/>
      <w:r>
        <w:t>CSV.foreach</w:t>
      </w:r>
      <w:proofErr w:type="spellEnd"/>
      <w:r>
        <w:t>(path, headers: true) do |row|</w:t>
      </w:r>
    </w:p>
    <w:p w14:paraId="7364FAC4" w14:textId="77777777" w:rsidR="007E1B6F" w:rsidRDefault="007E1B6F" w:rsidP="007E1B6F">
      <w:pPr>
        <w:pStyle w:val="ListBullet"/>
      </w:pPr>
      <w:r>
        <w:t xml:space="preserve">      </w:t>
      </w:r>
      <w:proofErr w:type="spellStart"/>
      <w:r>
        <w:t>FederationRecord.find_or_create_</w:t>
      </w:r>
      <w:proofErr w:type="gramStart"/>
      <w:r>
        <w:t>by</w:t>
      </w:r>
      <w:proofErr w:type="spellEnd"/>
      <w:r>
        <w:t>(</w:t>
      </w:r>
      <w:proofErr w:type="gramEnd"/>
    </w:p>
    <w:p w14:paraId="03F51E3A" w14:textId="77777777" w:rsidR="007E1B6F" w:rsidRDefault="007E1B6F" w:rsidP="007E1B6F">
      <w:pPr>
        <w:pStyle w:val="ListBullet"/>
      </w:pPr>
      <w:r>
        <w:t xml:space="preserve">        federation: row['Federation'],</w:t>
      </w:r>
    </w:p>
    <w:p w14:paraId="6D9555A2" w14:textId="77777777" w:rsidR="007E1B6F" w:rsidRDefault="007E1B6F" w:rsidP="007E1B6F">
      <w:pPr>
        <w:pStyle w:val="ListBullet"/>
      </w:pPr>
      <w:r>
        <w:t xml:space="preserve">        </w:t>
      </w:r>
      <w:proofErr w:type="spellStart"/>
      <w:r>
        <w:t>weight_class</w:t>
      </w:r>
      <w:proofErr w:type="spellEnd"/>
      <w:r>
        <w:t>: row['</w:t>
      </w:r>
      <w:proofErr w:type="spellStart"/>
      <w:r>
        <w:t>WeightClass</w:t>
      </w:r>
      <w:proofErr w:type="spellEnd"/>
      <w:r>
        <w:t>'],</w:t>
      </w:r>
    </w:p>
    <w:p w14:paraId="15031B65" w14:textId="77777777" w:rsidR="007E1B6F" w:rsidRDefault="007E1B6F" w:rsidP="007E1B6F">
      <w:pPr>
        <w:pStyle w:val="ListBullet"/>
      </w:pPr>
      <w:r>
        <w:t xml:space="preserve">        </w:t>
      </w:r>
      <w:proofErr w:type="spellStart"/>
      <w:r>
        <w:t>age_class</w:t>
      </w:r>
      <w:proofErr w:type="spellEnd"/>
      <w:r>
        <w:t>: row['</w:t>
      </w:r>
      <w:proofErr w:type="spellStart"/>
      <w:r>
        <w:t>AgeClass</w:t>
      </w:r>
      <w:proofErr w:type="spellEnd"/>
      <w:r>
        <w:t>'],</w:t>
      </w:r>
    </w:p>
    <w:p w14:paraId="333EA8C4" w14:textId="77777777" w:rsidR="007E1B6F" w:rsidRDefault="007E1B6F" w:rsidP="007E1B6F">
      <w:pPr>
        <w:pStyle w:val="ListBullet"/>
      </w:pPr>
      <w:r>
        <w:t xml:space="preserve">        </w:t>
      </w:r>
      <w:proofErr w:type="spellStart"/>
      <w:r>
        <w:t>lift_type</w:t>
      </w:r>
      <w:proofErr w:type="spellEnd"/>
      <w:r>
        <w:t>: row['</w:t>
      </w:r>
      <w:proofErr w:type="spellStart"/>
      <w:r>
        <w:t>LiftType</w:t>
      </w:r>
      <w:proofErr w:type="spellEnd"/>
      <w:r>
        <w:t>'</w:t>
      </w:r>
      <w:proofErr w:type="gramStart"/>
      <w:r>
        <w:t>].</w:t>
      </w:r>
      <w:proofErr w:type="spellStart"/>
      <w:r>
        <w:t>downcase</w:t>
      </w:r>
      <w:proofErr w:type="spellEnd"/>
      <w:proofErr w:type="gramEnd"/>
      <w:r>
        <w:t>,</w:t>
      </w:r>
    </w:p>
    <w:p w14:paraId="05DD2E17" w14:textId="77777777" w:rsidR="007E1B6F" w:rsidRDefault="007E1B6F" w:rsidP="007E1B6F">
      <w:pPr>
        <w:pStyle w:val="ListBullet"/>
      </w:pPr>
      <w:r>
        <w:t xml:space="preserve">        gender: row['Gender']</w:t>
      </w:r>
    </w:p>
    <w:p w14:paraId="113DD564" w14:textId="77777777" w:rsidR="007E1B6F" w:rsidRDefault="007E1B6F" w:rsidP="007E1B6F">
      <w:pPr>
        <w:pStyle w:val="ListBullet"/>
      </w:pPr>
      <w:r>
        <w:t xml:space="preserve">      ) do |record|</w:t>
      </w:r>
    </w:p>
    <w:p w14:paraId="0C30172D" w14:textId="77777777" w:rsidR="007E1B6F" w:rsidRDefault="007E1B6F" w:rsidP="007E1B6F">
      <w:pPr>
        <w:pStyle w:val="ListBullet"/>
      </w:pPr>
      <w:r>
        <w:t xml:space="preserve">        </w:t>
      </w:r>
      <w:proofErr w:type="spellStart"/>
      <w:proofErr w:type="gramStart"/>
      <w:r>
        <w:t>record.record</w:t>
      </w:r>
      <w:proofErr w:type="gramEnd"/>
      <w:r>
        <w:t>_weight</w:t>
      </w:r>
      <w:proofErr w:type="spellEnd"/>
      <w:r>
        <w:t xml:space="preserve"> = row['</w:t>
      </w:r>
      <w:proofErr w:type="spellStart"/>
      <w:r>
        <w:t>RecordKg</w:t>
      </w:r>
      <w:proofErr w:type="spellEnd"/>
      <w:r>
        <w:t>'].</w:t>
      </w:r>
      <w:proofErr w:type="spellStart"/>
      <w:r>
        <w:t>to_i</w:t>
      </w:r>
      <w:proofErr w:type="spellEnd"/>
    </w:p>
    <w:p w14:paraId="2BF5D584" w14:textId="77777777" w:rsidR="007E1B6F" w:rsidRDefault="007E1B6F" w:rsidP="007E1B6F">
      <w:pPr>
        <w:pStyle w:val="ListBullet"/>
      </w:pPr>
      <w:r>
        <w:t xml:space="preserve">      end</w:t>
      </w:r>
    </w:p>
    <w:p w14:paraId="110CFD53" w14:textId="77777777" w:rsidR="007E1B6F" w:rsidRDefault="007E1B6F" w:rsidP="007E1B6F">
      <w:pPr>
        <w:pStyle w:val="ListBullet"/>
      </w:pPr>
      <w:r>
        <w:t xml:space="preserve">    end</w:t>
      </w:r>
    </w:p>
    <w:p w14:paraId="3A5F20DC" w14:textId="77777777" w:rsidR="007E1B6F" w:rsidRDefault="007E1B6F" w:rsidP="007E1B6F">
      <w:pPr>
        <w:pStyle w:val="ListBullet"/>
      </w:pPr>
      <w:r>
        <w:t xml:space="preserve">    puts "Import complete."</w:t>
      </w:r>
    </w:p>
    <w:p w14:paraId="6E7C6B3D" w14:textId="77777777" w:rsidR="007E1B6F" w:rsidRDefault="007E1B6F" w:rsidP="007E1B6F">
      <w:pPr>
        <w:pStyle w:val="ListBullet"/>
      </w:pPr>
      <w:r>
        <w:t xml:space="preserve">  end</w:t>
      </w:r>
    </w:p>
    <w:p w14:paraId="362B02C4" w14:textId="77777777" w:rsidR="007E1B6F" w:rsidRDefault="007E1B6F" w:rsidP="007E1B6F">
      <w:pPr>
        <w:pStyle w:val="ListBullet"/>
      </w:pPr>
      <w:r>
        <w:t>end</w:t>
      </w:r>
    </w:p>
    <w:p w14:paraId="2B15D991" w14:textId="77777777" w:rsidR="007E1B6F" w:rsidRDefault="007E1B6F" w:rsidP="007E1B6F">
      <w:pPr>
        <w:pStyle w:val="ListBullet"/>
      </w:pPr>
    </w:p>
    <w:p w14:paraId="00486AA5" w14:textId="77777777" w:rsidR="007E1B6F" w:rsidRDefault="007E1B6F" w:rsidP="007E1B6F">
      <w:pPr>
        <w:pStyle w:val="ListBullet"/>
      </w:pPr>
      <w:r>
        <w:t># Matching logic (app/services/</w:t>
      </w:r>
      <w:proofErr w:type="spellStart"/>
      <w:r>
        <w:t>record_matcher.rb</w:t>
      </w:r>
      <w:proofErr w:type="spellEnd"/>
      <w:r>
        <w:t>)</w:t>
      </w:r>
    </w:p>
    <w:p w14:paraId="752FDCAF" w14:textId="77777777" w:rsidR="007E1B6F" w:rsidRDefault="007E1B6F" w:rsidP="007E1B6F">
      <w:pPr>
        <w:pStyle w:val="ListBullet"/>
      </w:pPr>
      <w:r>
        <w:t xml:space="preserve">class </w:t>
      </w:r>
      <w:proofErr w:type="spellStart"/>
      <w:r>
        <w:t>RecordMatcher</w:t>
      </w:r>
      <w:proofErr w:type="spellEnd"/>
    </w:p>
    <w:p w14:paraId="48320DE0" w14:textId="77777777" w:rsidR="007E1B6F" w:rsidRDefault="007E1B6F" w:rsidP="007E1B6F">
      <w:pPr>
        <w:pStyle w:val="ListBullet"/>
      </w:pPr>
      <w:r>
        <w:t xml:space="preserve">  def </w:t>
      </w:r>
      <w:proofErr w:type="spellStart"/>
      <w:proofErr w:type="gramStart"/>
      <w:r>
        <w:t>self.match</w:t>
      </w:r>
      <w:proofErr w:type="spellEnd"/>
      <w:proofErr w:type="gramEnd"/>
      <w:r>
        <w:t>(user)</w:t>
      </w:r>
    </w:p>
    <w:p w14:paraId="434B2C9B" w14:textId="77777777" w:rsidR="007E1B6F" w:rsidRDefault="007E1B6F" w:rsidP="007E1B6F">
      <w:pPr>
        <w:pStyle w:val="ListBullet"/>
      </w:pPr>
      <w:r>
        <w:t xml:space="preserve">    </w:t>
      </w:r>
      <w:proofErr w:type="spellStart"/>
      <w:proofErr w:type="gramStart"/>
      <w:r>
        <w:t>user.lifts</w:t>
      </w:r>
      <w:proofErr w:type="gramEnd"/>
      <w:r>
        <w:t>.each</w:t>
      </w:r>
      <w:proofErr w:type="spellEnd"/>
      <w:r>
        <w:t xml:space="preserve"> do |lift|</w:t>
      </w:r>
    </w:p>
    <w:p w14:paraId="35FB152B" w14:textId="77777777" w:rsidR="007E1B6F" w:rsidRDefault="007E1B6F" w:rsidP="007E1B6F">
      <w:pPr>
        <w:pStyle w:val="ListBullet"/>
      </w:pPr>
      <w:r>
        <w:t xml:space="preserve">      </w:t>
      </w:r>
      <w:proofErr w:type="spellStart"/>
      <w:r>
        <w:t>RecordMatchJob.perform_</w:t>
      </w:r>
      <w:proofErr w:type="gramStart"/>
      <w:r>
        <w:t>later</w:t>
      </w:r>
      <w:proofErr w:type="spellEnd"/>
      <w:r>
        <w:t>(</w:t>
      </w:r>
      <w:proofErr w:type="gramEnd"/>
      <w:r>
        <w:t>user.id, lift.id)</w:t>
      </w:r>
    </w:p>
    <w:p w14:paraId="7C67EACF" w14:textId="77777777" w:rsidR="007E1B6F" w:rsidRDefault="007E1B6F" w:rsidP="007E1B6F">
      <w:pPr>
        <w:pStyle w:val="ListBullet"/>
      </w:pPr>
      <w:r>
        <w:t xml:space="preserve">    end</w:t>
      </w:r>
    </w:p>
    <w:p w14:paraId="39A7FF63" w14:textId="77777777" w:rsidR="007E1B6F" w:rsidRDefault="007E1B6F" w:rsidP="007E1B6F">
      <w:pPr>
        <w:pStyle w:val="ListBullet"/>
      </w:pPr>
      <w:r>
        <w:t xml:space="preserve">  end</w:t>
      </w:r>
    </w:p>
    <w:p w14:paraId="7CFD39ED" w14:textId="77777777" w:rsidR="007E1B6F" w:rsidRDefault="007E1B6F" w:rsidP="007E1B6F">
      <w:pPr>
        <w:pStyle w:val="ListBullet"/>
      </w:pPr>
      <w:r>
        <w:t>end</w:t>
      </w:r>
    </w:p>
    <w:p w14:paraId="19A42572" w14:textId="77777777" w:rsidR="007E1B6F" w:rsidRDefault="007E1B6F" w:rsidP="007E1B6F">
      <w:pPr>
        <w:pStyle w:val="ListBullet"/>
      </w:pPr>
    </w:p>
    <w:p w14:paraId="493D5311" w14:textId="77777777" w:rsidR="007E1B6F" w:rsidRDefault="007E1B6F" w:rsidP="007E1B6F">
      <w:pPr>
        <w:pStyle w:val="ListBullet"/>
      </w:pPr>
      <w:r>
        <w:lastRenderedPageBreak/>
        <w:t># Background Job (app/jobs/</w:t>
      </w:r>
      <w:proofErr w:type="spellStart"/>
      <w:r>
        <w:t>record_match_job.rb</w:t>
      </w:r>
      <w:proofErr w:type="spellEnd"/>
      <w:r>
        <w:t>)</w:t>
      </w:r>
    </w:p>
    <w:p w14:paraId="50A8860C" w14:textId="77777777" w:rsidR="007E1B6F" w:rsidRDefault="007E1B6F" w:rsidP="007E1B6F">
      <w:pPr>
        <w:pStyle w:val="ListBullet"/>
      </w:pPr>
      <w:r>
        <w:t xml:space="preserve">class </w:t>
      </w:r>
      <w:proofErr w:type="spellStart"/>
      <w:r>
        <w:t>RecordMatchJob</w:t>
      </w:r>
      <w:proofErr w:type="spellEnd"/>
      <w:r>
        <w:t xml:space="preserve"> &lt; </w:t>
      </w:r>
      <w:proofErr w:type="spellStart"/>
      <w:r>
        <w:t>ApplicationJob</w:t>
      </w:r>
      <w:proofErr w:type="spellEnd"/>
    </w:p>
    <w:p w14:paraId="6C2B5026" w14:textId="77777777" w:rsidR="007E1B6F" w:rsidRDefault="007E1B6F" w:rsidP="007E1B6F">
      <w:pPr>
        <w:pStyle w:val="ListBullet"/>
      </w:pPr>
      <w:r>
        <w:t xml:space="preserve">  </w:t>
      </w:r>
      <w:proofErr w:type="spellStart"/>
      <w:r>
        <w:t>queue_</w:t>
      </w:r>
      <w:proofErr w:type="gramStart"/>
      <w:r>
        <w:t>as</w:t>
      </w:r>
      <w:proofErr w:type="spellEnd"/>
      <w:r>
        <w:t xml:space="preserve"> :default</w:t>
      </w:r>
      <w:proofErr w:type="gramEnd"/>
    </w:p>
    <w:p w14:paraId="54AEC12F" w14:textId="77777777" w:rsidR="007E1B6F" w:rsidRDefault="007E1B6F" w:rsidP="007E1B6F">
      <w:pPr>
        <w:pStyle w:val="ListBullet"/>
      </w:pPr>
    </w:p>
    <w:p w14:paraId="4F35F9D2" w14:textId="77777777" w:rsidR="007E1B6F" w:rsidRDefault="007E1B6F" w:rsidP="007E1B6F">
      <w:pPr>
        <w:pStyle w:val="ListBullet"/>
      </w:pPr>
      <w:r>
        <w:t xml:space="preserve">  def </w:t>
      </w:r>
      <w:proofErr w:type="gramStart"/>
      <w:r>
        <w:t>perform(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lift_id</w:t>
      </w:r>
      <w:proofErr w:type="spellEnd"/>
      <w:r>
        <w:t>)</w:t>
      </w:r>
    </w:p>
    <w:p w14:paraId="64BDCDA5" w14:textId="77777777" w:rsidR="007E1B6F" w:rsidRDefault="007E1B6F" w:rsidP="007E1B6F">
      <w:pPr>
        <w:pStyle w:val="ListBullet"/>
      </w:pPr>
      <w:r>
        <w:t xml:space="preserve">    user = </w:t>
      </w:r>
      <w:proofErr w:type="spellStart"/>
      <w:r>
        <w:t>User.find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60872368" w14:textId="77777777" w:rsidR="007E1B6F" w:rsidRDefault="007E1B6F" w:rsidP="007E1B6F">
      <w:pPr>
        <w:pStyle w:val="ListBullet"/>
      </w:pPr>
      <w:r>
        <w:t xml:space="preserve">    lift = </w:t>
      </w:r>
      <w:proofErr w:type="spellStart"/>
      <w:r>
        <w:t>Lift.find</w:t>
      </w:r>
      <w:proofErr w:type="spellEnd"/>
      <w:r>
        <w:t>(</w:t>
      </w:r>
      <w:proofErr w:type="spellStart"/>
      <w:r>
        <w:t>lift_id</w:t>
      </w:r>
      <w:proofErr w:type="spellEnd"/>
      <w:r>
        <w:t>)</w:t>
      </w:r>
    </w:p>
    <w:p w14:paraId="3B663F46" w14:textId="77777777" w:rsidR="007E1B6F" w:rsidRDefault="007E1B6F" w:rsidP="007E1B6F">
      <w:pPr>
        <w:pStyle w:val="ListBullet"/>
      </w:pPr>
    </w:p>
    <w:p w14:paraId="5C9628E2" w14:textId="77777777" w:rsidR="007E1B6F" w:rsidRDefault="007E1B6F" w:rsidP="007E1B6F">
      <w:pPr>
        <w:pStyle w:val="ListBullet"/>
      </w:pPr>
      <w:r>
        <w:t xml:space="preserve">    matches = </w:t>
      </w:r>
      <w:proofErr w:type="spellStart"/>
      <w:r>
        <w:t>FederationRecord.where</w:t>
      </w:r>
      <w:proofErr w:type="spellEnd"/>
      <w:r>
        <w:t>(</w:t>
      </w:r>
    </w:p>
    <w:p w14:paraId="07AB58BF" w14:textId="77777777" w:rsidR="007E1B6F" w:rsidRDefault="007E1B6F" w:rsidP="007E1B6F">
      <w:pPr>
        <w:pStyle w:val="ListBullet"/>
      </w:pPr>
      <w:r>
        <w:t xml:space="preserve">      </w:t>
      </w:r>
      <w:proofErr w:type="spellStart"/>
      <w:r>
        <w:t>lift_type</w:t>
      </w:r>
      <w:proofErr w:type="spellEnd"/>
      <w:r>
        <w:t xml:space="preserve">: </w:t>
      </w:r>
      <w:proofErr w:type="spellStart"/>
      <w:proofErr w:type="gramStart"/>
      <w:r>
        <w:t>lift.lift</w:t>
      </w:r>
      <w:proofErr w:type="gramEnd"/>
      <w:r>
        <w:t>_type</w:t>
      </w:r>
      <w:proofErr w:type="spellEnd"/>
      <w:r>
        <w:t>,</w:t>
      </w:r>
    </w:p>
    <w:p w14:paraId="5378476A" w14:textId="77777777" w:rsidR="007E1B6F" w:rsidRDefault="007E1B6F" w:rsidP="007E1B6F">
      <w:pPr>
        <w:pStyle w:val="ListBullet"/>
      </w:pPr>
      <w:r>
        <w:t xml:space="preserve">      gender: </w:t>
      </w:r>
      <w:proofErr w:type="spellStart"/>
      <w:proofErr w:type="gramStart"/>
      <w:r>
        <w:t>user.gender</w:t>
      </w:r>
      <w:proofErr w:type="spellEnd"/>
      <w:proofErr w:type="gramEnd"/>
    </w:p>
    <w:p w14:paraId="485897E8" w14:textId="77777777" w:rsidR="007E1B6F" w:rsidRDefault="007E1B6F" w:rsidP="007E1B6F">
      <w:pPr>
        <w:pStyle w:val="ListBullet"/>
      </w:pPr>
      <w:r>
        <w:t xml:space="preserve">    </w:t>
      </w:r>
      <w:proofErr w:type="gramStart"/>
      <w:r>
        <w:t>).where</w:t>
      </w:r>
      <w:proofErr w:type="gramEnd"/>
      <w:r>
        <w:t>("</w:t>
      </w:r>
      <w:proofErr w:type="spellStart"/>
      <w:r>
        <w:t>record_weight</w:t>
      </w:r>
      <w:proofErr w:type="spellEnd"/>
      <w:r>
        <w:t xml:space="preserve"> </w:t>
      </w:r>
      <w:proofErr w:type="gramStart"/>
      <w:r>
        <w:t>&lt; ?</w:t>
      </w:r>
      <w:proofErr w:type="gramEnd"/>
      <w:r>
        <w:t xml:space="preserve">", </w:t>
      </w:r>
      <w:proofErr w:type="spellStart"/>
      <w:proofErr w:type="gramStart"/>
      <w:r>
        <w:t>lift.weight</w:t>
      </w:r>
      <w:proofErr w:type="spellEnd"/>
      <w:proofErr w:type="gramEnd"/>
      <w:r>
        <w:t>)</w:t>
      </w:r>
    </w:p>
    <w:p w14:paraId="09C8766D" w14:textId="77777777" w:rsidR="007E1B6F" w:rsidRDefault="007E1B6F" w:rsidP="007E1B6F">
      <w:pPr>
        <w:pStyle w:val="ListBullet"/>
      </w:pPr>
    </w:p>
    <w:p w14:paraId="6A73F096" w14:textId="77777777" w:rsidR="007E1B6F" w:rsidRDefault="007E1B6F" w:rsidP="007E1B6F">
      <w:pPr>
        <w:pStyle w:val="ListBullet"/>
      </w:pPr>
      <w:r>
        <w:t xml:space="preserve">    </w:t>
      </w:r>
      <w:proofErr w:type="spellStart"/>
      <w:proofErr w:type="gramStart"/>
      <w:r>
        <w:t>matches.each</w:t>
      </w:r>
      <w:proofErr w:type="spellEnd"/>
      <w:proofErr w:type="gramEnd"/>
      <w:r>
        <w:t xml:space="preserve"> do |record|</w:t>
      </w:r>
    </w:p>
    <w:p w14:paraId="7CE1A525" w14:textId="77777777" w:rsidR="007E1B6F" w:rsidRDefault="007E1B6F" w:rsidP="007E1B6F">
      <w:pPr>
        <w:pStyle w:val="ListBullet"/>
      </w:pPr>
      <w:r>
        <w:t xml:space="preserve">      </w:t>
      </w:r>
      <w:proofErr w:type="spellStart"/>
      <w:r>
        <w:t>MatchResult.find_or_create_</w:t>
      </w:r>
      <w:proofErr w:type="gramStart"/>
      <w:r>
        <w:t>by</w:t>
      </w:r>
      <w:proofErr w:type="spellEnd"/>
      <w:r>
        <w:t>(</w:t>
      </w:r>
      <w:proofErr w:type="gramEnd"/>
      <w:r>
        <w:t xml:space="preserve">user: user, </w:t>
      </w:r>
      <w:proofErr w:type="spellStart"/>
      <w:r>
        <w:t>federation_record</w:t>
      </w:r>
      <w:proofErr w:type="spellEnd"/>
      <w:r>
        <w:t>: record) do |result|</w:t>
      </w:r>
    </w:p>
    <w:p w14:paraId="778989E7" w14:textId="77777777" w:rsidR="007E1B6F" w:rsidRDefault="007E1B6F" w:rsidP="007E1B6F">
      <w:pPr>
        <w:pStyle w:val="ListBullet"/>
      </w:pPr>
      <w:r>
        <w:t xml:space="preserve">        </w:t>
      </w:r>
      <w:proofErr w:type="spellStart"/>
      <w:proofErr w:type="gramStart"/>
      <w:r>
        <w:t>result.note</w:t>
      </w:r>
      <w:proofErr w:type="spellEnd"/>
      <w:proofErr w:type="gramEnd"/>
      <w:r>
        <w:t xml:space="preserve"> = "User lift #{</w:t>
      </w:r>
      <w:proofErr w:type="gramStart"/>
      <w:r>
        <w:t>lift.weight</w:t>
      </w:r>
      <w:proofErr w:type="gramEnd"/>
      <w:r>
        <w:t>}kg beats #{</w:t>
      </w:r>
      <w:proofErr w:type="gramStart"/>
      <w:r>
        <w:t>record.record</w:t>
      </w:r>
      <w:proofErr w:type="gramEnd"/>
      <w:r>
        <w:t>_weight}kg in #{</w:t>
      </w:r>
      <w:proofErr w:type="gramStart"/>
      <w:r>
        <w:t>record.federation</w:t>
      </w:r>
      <w:proofErr w:type="gramEnd"/>
      <w:r>
        <w:t>}"</w:t>
      </w:r>
    </w:p>
    <w:p w14:paraId="727C60B8" w14:textId="77777777" w:rsidR="007E1B6F" w:rsidRDefault="007E1B6F" w:rsidP="007E1B6F">
      <w:pPr>
        <w:pStyle w:val="ListBullet"/>
      </w:pPr>
      <w:r>
        <w:t xml:space="preserve">      end</w:t>
      </w:r>
    </w:p>
    <w:p w14:paraId="28977226" w14:textId="77777777" w:rsidR="007E1B6F" w:rsidRDefault="007E1B6F" w:rsidP="007E1B6F">
      <w:pPr>
        <w:pStyle w:val="ListBullet"/>
      </w:pPr>
      <w:r>
        <w:t xml:space="preserve">    end</w:t>
      </w:r>
    </w:p>
    <w:p w14:paraId="5502E6A8" w14:textId="77777777" w:rsidR="007E1B6F" w:rsidRDefault="007E1B6F" w:rsidP="007E1B6F">
      <w:pPr>
        <w:pStyle w:val="ListBullet"/>
      </w:pPr>
    </w:p>
    <w:p w14:paraId="6B57A67A" w14:textId="77777777" w:rsidR="007E1B6F" w:rsidRDefault="007E1B6F" w:rsidP="007E1B6F">
      <w:pPr>
        <w:pStyle w:val="ListBullet"/>
      </w:pPr>
      <w:r>
        <w:t xml:space="preserve">    # Log to </w:t>
      </w:r>
      <w:proofErr w:type="spellStart"/>
      <w:r>
        <w:t>ScyllaDB</w:t>
      </w:r>
      <w:proofErr w:type="spellEnd"/>
    </w:p>
    <w:p w14:paraId="1C9A824B" w14:textId="77777777" w:rsidR="007E1B6F" w:rsidRDefault="007E1B6F" w:rsidP="007E1B6F">
      <w:pPr>
        <w:pStyle w:val="ListBullet"/>
      </w:pPr>
      <w:r>
        <w:t xml:space="preserve">    </w:t>
      </w:r>
      <w:proofErr w:type="spellStart"/>
      <w:r>
        <w:t>ScyllaDBFeedLogger.log_</w:t>
      </w:r>
      <w:proofErr w:type="gramStart"/>
      <w:r>
        <w:t>lift</w:t>
      </w:r>
      <w:proofErr w:type="spellEnd"/>
      <w:r>
        <w:t>(</w:t>
      </w:r>
      <w:proofErr w:type="gramEnd"/>
      <w:r>
        <w:t>user, lift)</w:t>
      </w:r>
    </w:p>
    <w:p w14:paraId="6E854758" w14:textId="77777777" w:rsidR="007E1B6F" w:rsidRDefault="007E1B6F" w:rsidP="007E1B6F">
      <w:pPr>
        <w:pStyle w:val="ListBullet"/>
      </w:pPr>
    </w:p>
    <w:p w14:paraId="0A0EDB7B" w14:textId="77777777" w:rsidR="007E1B6F" w:rsidRDefault="007E1B6F" w:rsidP="007E1B6F">
      <w:pPr>
        <w:pStyle w:val="ListBullet"/>
      </w:pPr>
      <w:r>
        <w:t xml:space="preserve">    # Broadcast real-time update</w:t>
      </w:r>
    </w:p>
    <w:p w14:paraId="7706AF5C" w14:textId="77777777" w:rsidR="007E1B6F" w:rsidRDefault="007E1B6F" w:rsidP="007E1B6F">
      <w:pPr>
        <w:pStyle w:val="ListBullet"/>
      </w:pPr>
      <w:r>
        <w:t xml:space="preserve">    </w:t>
      </w:r>
      <w:proofErr w:type="spellStart"/>
      <w:proofErr w:type="gramStart"/>
      <w:r>
        <w:t>ActionCable.server.broadcast</w:t>
      </w:r>
      <w:proofErr w:type="spellEnd"/>
      <w:proofErr w:type="gramEnd"/>
      <w:r>
        <w:t>("</w:t>
      </w:r>
      <w:proofErr w:type="spellStart"/>
      <w:r>
        <w:t>lifts_channel</w:t>
      </w:r>
      <w:proofErr w:type="spellEnd"/>
      <w:r>
        <w:t xml:space="preserve">",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user.id, </w:t>
      </w:r>
      <w:proofErr w:type="spellStart"/>
      <w:r>
        <w:t>lift_type</w:t>
      </w:r>
      <w:proofErr w:type="spellEnd"/>
      <w:r>
        <w:t xml:space="preserve">: </w:t>
      </w:r>
      <w:proofErr w:type="spellStart"/>
      <w:proofErr w:type="gramStart"/>
      <w:r>
        <w:t>lift.lift</w:t>
      </w:r>
      <w:proofErr w:type="gramEnd"/>
      <w:r>
        <w:t>_type</w:t>
      </w:r>
      <w:proofErr w:type="spellEnd"/>
      <w:r>
        <w:t xml:space="preserve">, weight: </w:t>
      </w:r>
      <w:proofErr w:type="spellStart"/>
      <w:proofErr w:type="gramStart"/>
      <w:r>
        <w:t>lift.weight</w:t>
      </w:r>
      <w:proofErr w:type="spellEnd"/>
      <w:proofErr w:type="gramEnd"/>
      <w:r>
        <w:t xml:space="preserve"> })</w:t>
      </w:r>
    </w:p>
    <w:p w14:paraId="568246AB" w14:textId="77777777" w:rsidR="007E1B6F" w:rsidRDefault="007E1B6F" w:rsidP="007E1B6F">
      <w:pPr>
        <w:pStyle w:val="ListBullet"/>
      </w:pPr>
      <w:r>
        <w:t xml:space="preserve">  end</w:t>
      </w:r>
    </w:p>
    <w:p w14:paraId="5EDDFDD6" w14:textId="77777777" w:rsidR="007E1B6F" w:rsidRDefault="007E1B6F" w:rsidP="007E1B6F">
      <w:pPr>
        <w:pStyle w:val="ListBullet"/>
      </w:pPr>
      <w:r>
        <w:t>end</w:t>
      </w:r>
    </w:p>
    <w:p w14:paraId="055FF448" w14:textId="77777777" w:rsidR="007E1B6F" w:rsidRDefault="007E1B6F" w:rsidP="007E1B6F">
      <w:pPr>
        <w:pStyle w:val="ListBullet"/>
      </w:pPr>
    </w:p>
    <w:p w14:paraId="4D2B1318" w14:textId="77777777" w:rsidR="007E1B6F" w:rsidRDefault="007E1B6F" w:rsidP="007E1B6F">
      <w:pPr>
        <w:pStyle w:val="ListBullet"/>
      </w:pPr>
      <w:r>
        <w:t xml:space="preserve"># </w:t>
      </w:r>
      <w:proofErr w:type="spellStart"/>
      <w:r>
        <w:t>ScyllaDB</w:t>
      </w:r>
      <w:proofErr w:type="spellEnd"/>
      <w:r>
        <w:t xml:space="preserve"> Feed Logger (lib/</w:t>
      </w:r>
      <w:proofErr w:type="spellStart"/>
      <w:r>
        <w:t>scylladb_feed_logger.rb</w:t>
      </w:r>
      <w:proofErr w:type="spellEnd"/>
      <w:r>
        <w:t>)</w:t>
      </w:r>
    </w:p>
    <w:p w14:paraId="08886E9E" w14:textId="77777777" w:rsidR="007E1B6F" w:rsidRDefault="007E1B6F" w:rsidP="007E1B6F">
      <w:pPr>
        <w:pStyle w:val="ListBullet"/>
      </w:pPr>
      <w:r>
        <w:t>require '</w:t>
      </w:r>
      <w:proofErr w:type="spellStart"/>
      <w:r>
        <w:t>cassandra</w:t>
      </w:r>
      <w:proofErr w:type="spellEnd"/>
      <w:r>
        <w:t>'</w:t>
      </w:r>
    </w:p>
    <w:p w14:paraId="75085047" w14:textId="77777777" w:rsidR="007E1B6F" w:rsidRDefault="007E1B6F" w:rsidP="007E1B6F">
      <w:pPr>
        <w:pStyle w:val="ListBullet"/>
      </w:pPr>
    </w:p>
    <w:p w14:paraId="5AFCAC6D" w14:textId="77777777" w:rsidR="007E1B6F" w:rsidRDefault="007E1B6F" w:rsidP="007E1B6F">
      <w:pPr>
        <w:pStyle w:val="ListBullet"/>
      </w:pPr>
      <w:r>
        <w:t xml:space="preserve">class </w:t>
      </w:r>
      <w:proofErr w:type="spellStart"/>
      <w:r>
        <w:t>ScyllaDBFeedLogger</w:t>
      </w:r>
      <w:proofErr w:type="spellEnd"/>
    </w:p>
    <w:p w14:paraId="2A6FBC86" w14:textId="77777777" w:rsidR="007E1B6F" w:rsidRDefault="007E1B6F" w:rsidP="007E1B6F">
      <w:pPr>
        <w:pStyle w:val="ListBullet"/>
      </w:pPr>
      <w:r>
        <w:t xml:space="preserve">  def </w:t>
      </w:r>
      <w:proofErr w:type="spellStart"/>
      <w:r>
        <w:t>self.log_</w:t>
      </w:r>
      <w:proofErr w:type="gramStart"/>
      <w:r>
        <w:t>lift</w:t>
      </w:r>
      <w:proofErr w:type="spellEnd"/>
      <w:r>
        <w:t>(</w:t>
      </w:r>
      <w:proofErr w:type="gramEnd"/>
      <w:r>
        <w:t>user, lift)</w:t>
      </w:r>
    </w:p>
    <w:p w14:paraId="1BA01BE0" w14:textId="77777777" w:rsidR="007E1B6F" w:rsidRDefault="007E1B6F" w:rsidP="007E1B6F">
      <w:pPr>
        <w:pStyle w:val="ListBullet"/>
      </w:pPr>
      <w:r>
        <w:t xml:space="preserve">    cluster = </w:t>
      </w:r>
      <w:proofErr w:type="spellStart"/>
      <w:r>
        <w:t>Cassandra.cluster</w:t>
      </w:r>
      <w:proofErr w:type="spellEnd"/>
      <w:r>
        <w:t>(hosts: ['scylla-node1', 'scylla-node2'])</w:t>
      </w:r>
    </w:p>
    <w:p w14:paraId="685A26E1" w14:textId="77777777" w:rsidR="007E1B6F" w:rsidRDefault="007E1B6F" w:rsidP="007E1B6F">
      <w:pPr>
        <w:pStyle w:val="ListBullet"/>
      </w:pPr>
      <w:r>
        <w:t xml:space="preserve">    session = </w:t>
      </w:r>
      <w:proofErr w:type="spellStart"/>
      <w:proofErr w:type="gramStart"/>
      <w:r>
        <w:t>cluster.connect</w:t>
      </w:r>
      <w:proofErr w:type="spellEnd"/>
      <w:proofErr w:type="gramEnd"/>
      <w:r>
        <w:t>('</w:t>
      </w:r>
      <w:proofErr w:type="spellStart"/>
      <w:r>
        <w:t>powerlifting_app</w:t>
      </w:r>
      <w:proofErr w:type="spellEnd"/>
      <w:r>
        <w:t>')</w:t>
      </w:r>
    </w:p>
    <w:p w14:paraId="65928304" w14:textId="77777777" w:rsidR="007E1B6F" w:rsidRDefault="007E1B6F" w:rsidP="007E1B6F">
      <w:pPr>
        <w:pStyle w:val="ListBullet"/>
      </w:pPr>
      <w:r>
        <w:t xml:space="preserve">    </w:t>
      </w:r>
      <w:proofErr w:type="spellStart"/>
      <w:proofErr w:type="gramStart"/>
      <w:r>
        <w:t>session.execute</w:t>
      </w:r>
      <w:proofErr w:type="spellEnd"/>
      <w:proofErr w:type="gramEnd"/>
      <w:r>
        <w:t>(</w:t>
      </w:r>
    </w:p>
    <w:p w14:paraId="40B92544" w14:textId="77777777" w:rsidR="007E1B6F" w:rsidRDefault="007E1B6F" w:rsidP="007E1B6F">
      <w:pPr>
        <w:pStyle w:val="ListBullet"/>
      </w:pPr>
      <w:r>
        <w:t xml:space="preserve">      "INSERT INTO </w:t>
      </w:r>
      <w:proofErr w:type="spellStart"/>
      <w:r>
        <w:t>lifts_feed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lift_type</w:t>
      </w:r>
      <w:proofErr w:type="spellEnd"/>
      <w:r>
        <w:t xml:space="preserve">, weight, timestamp)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, ?)"</w:t>
      </w:r>
      <w:proofErr w:type="gramEnd"/>
      <w:r>
        <w:t>,</w:t>
      </w:r>
    </w:p>
    <w:p w14:paraId="19D7825D" w14:textId="77777777" w:rsidR="007E1B6F" w:rsidRDefault="007E1B6F" w:rsidP="007E1B6F">
      <w:pPr>
        <w:pStyle w:val="ListBullet"/>
      </w:pPr>
      <w:r>
        <w:t xml:space="preserve">      arguments: [user.id, </w:t>
      </w:r>
      <w:proofErr w:type="spellStart"/>
      <w:proofErr w:type="gramStart"/>
      <w:r>
        <w:t>lift.lift</w:t>
      </w:r>
      <w:proofErr w:type="gramEnd"/>
      <w:r>
        <w:t>_type</w:t>
      </w:r>
      <w:proofErr w:type="spellEnd"/>
      <w:r>
        <w:t xml:space="preserve">, </w:t>
      </w:r>
      <w:proofErr w:type="spellStart"/>
      <w:proofErr w:type="gramStart"/>
      <w:r>
        <w:t>lift.weight</w:t>
      </w:r>
      <w:proofErr w:type="spellEnd"/>
      <w:proofErr w:type="gramEnd"/>
      <w:r>
        <w:t xml:space="preserve">, </w:t>
      </w:r>
      <w:proofErr w:type="spellStart"/>
      <w:r>
        <w:t>Time.now</w:t>
      </w:r>
      <w:proofErr w:type="spellEnd"/>
      <w:r>
        <w:t>]</w:t>
      </w:r>
    </w:p>
    <w:p w14:paraId="7BB0E965" w14:textId="77777777" w:rsidR="007E1B6F" w:rsidRDefault="007E1B6F" w:rsidP="007E1B6F">
      <w:pPr>
        <w:pStyle w:val="ListBullet"/>
      </w:pPr>
      <w:r>
        <w:t xml:space="preserve">    )</w:t>
      </w:r>
    </w:p>
    <w:p w14:paraId="4CF6D00F" w14:textId="77777777" w:rsidR="007E1B6F" w:rsidRDefault="007E1B6F" w:rsidP="007E1B6F">
      <w:pPr>
        <w:pStyle w:val="ListBullet"/>
      </w:pPr>
      <w:r>
        <w:t xml:space="preserve">  end</w:t>
      </w:r>
    </w:p>
    <w:p w14:paraId="3398BFC5" w14:textId="77777777" w:rsidR="007E1B6F" w:rsidRDefault="007E1B6F" w:rsidP="007E1B6F">
      <w:pPr>
        <w:pStyle w:val="ListBullet"/>
      </w:pPr>
      <w:r>
        <w:t>end</w:t>
      </w:r>
    </w:p>
    <w:p w14:paraId="0601A6C3" w14:textId="77777777" w:rsidR="007E1B6F" w:rsidRDefault="007E1B6F" w:rsidP="007E1B6F">
      <w:pPr>
        <w:pStyle w:val="ListBullet"/>
      </w:pPr>
    </w:p>
    <w:p w14:paraId="0867312E" w14:textId="77777777" w:rsidR="007E1B6F" w:rsidRDefault="007E1B6F" w:rsidP="007E1B6F">
      <w:pPr>
        <w:pStyle w:val="ListBullet"/>
      </w:pPr>
      <w:r>
        <w:t># Redis Setup (config/initializers/</w:t>
      </w:r>
      <w:proofErr w:type="spellStart"/>
      <w:r>
        <w:t>redis.rb</w:t>
      </w:r>
      <w:proofErr w:type="spellEnd"/>
      <w:r>
        <w:t>)</w:t>
      </w:r>
    </w:p>
    <w:p w14:paraId="79D656DF" w14:textId="77777777" w:rsidR="007E1B6F" w:rsidRDefault="007E1B6F" w:rsidP="007E1B6F">
      <w:pPr>
        <w:pStyle w:val="ListBullet"/>
      </w:pPr>
      <w:r>
        <w:t>require '</w:t>
      </w:r>
      <w:proofErr w:type="spellStart"/>
      <w:r>
        <w:t>redis</w:t>
      </w:r>
      <w:proofErr w:type="spellEnd"/>
      <w:r>
        <w:t>'</w:t>
      </w:r>
    </w:p>
    <w:p w14:paraId="2ECFACD0" w14:textId="77777777" w:rsidR="007E1B6F" w:rsidRDefault="007E1B6F" w:rsidP="007E1B6F">
      <w:pPr>
        <w:pStyle w:val="ListBullet"/>
      </w:pPr>
      <w:r>
        <w:t xml:space="preserve">REDIS = </w:t>
      </w:r>
      <w:proofErr w:type="spellStart"/>
      <w:proofErr w:type="gramStart"/>
      <w:r>
        <w:t>Redis.new</w:t>
      </w:r>
      <w:proofErr w:type="spellEnd"/>
      <w:r>
        <w:t>(</w:t>
      </w:r>
      <w:proofErr w:type="gramEnd"/>
      <w:r>
        <w:t xml:space="preserve">url: </w:t>
      </w:r>
      <w:proofErr w:type="spellStart"/>
      <w:r>
        <w:t>ENV.fetch</w:t>
      </w:r>
      <w:proofErr w:type="spellEnd"/>
      <w:r>
        <w:t xml:space="preserve">("REDIS_URL") </w:t>
      </w:r>
      <w:proofErr w:type="gramStart"/>
      <w:r>
        <w:t>{ "</w:t>
      </w:r>
      <w:proofErr w:type="spellStart"/>
      <w:proofErr w:type="gramEnd"/>
      <w:r>
        <w:t>redis</w:t>
      </w:r>
      <w:proofErr w:type="spellEnd"/>
      <w:r>
        <w:t>://localhost:6379/1</w:t>
      </w:r>
      <w:proofErr w:type="gramStart"/>
      <w:r>
        <w:t>" }</w:t>
      </w:r>
      <w:proofErr w:type="gramEnd"/>
      <w:r>
        <w:t>)</w:t>
      </w:r>
    </w:p>
    <w:p w14:paraId="70256E84" w14:textId="77777777" w:rsidR="007E1B6F" w:rsidRDefault="007E1B6F" w:rsidP="007E1B6F">
      <w:pPr>
        <w:pStyle w:val="ListBullet"/>
      </w:pPr>
    </w:p>
    <w:p w14:paraId="670DBEAE" w14:textId="77777777" w:rsidR="007E1B6F" w:rsidRDefault="007E1B6F" w:rsidP="007E1B6F">
      <w:pPr>
        <w:pStyle w:val="ListBullet"/>
      </w:pPr>
      <w:r>
        <w:t># Example usage:</w:t>
      </w:r>
    </w:p>
    <w:p w14:paraId="1558F573" w14:textId="77777777" w:rsidR="007E1B6F" w:rsidRDefault="007E1B6F" w:rsidP="007E1B6F">
      <w:pPr>
        <w:pStyle w:val="ListBullet"/>
      </w:pPr>
      <w:r>
        <w:t xml:space="preserve"># </w:t>
      </w:r>
      <w:proofErr w:type="spellStart"/>
      <w:r>
        <w:t>REDIS.set</w:t>
      </w:r>
      <w:proofErr w:type="spellEnd"/>
      <w:r>
        <w:t>(</w:t>
      </w:r>
      <w:proofErr w:type="gramStart"/>
      <w:r>
        <w:t>"user_#{user.id}_</w:t>
      </w:r>
      <w:proofErr w:type="spellStart"/>
      <w:proofErr w:type="gramEnd"/>
      <w:r>
        <w:t>last_lift</w:t>
      </w:r>
      <w:proofErr w:type="spellEnd"/>
      <w:r>
        <w:t xml:space="preserve">", </w:t>
      </w:r>
      <w:proofErr w:type="spellStart"/>
      <w:r>
        <w:t>lift.to_json</w:t>
      </w:r>
      <w:proofErr w:type="spellEnd"/>
      <w:r>
        <w:t>)</w:t>
      </w:r>
    </w:p>
    <w:p w14:paraId="10CD0742" w14:textId="77777777" w:rsidR="007E1B6F" w:rsidRDefault="007E1B6F" w:rsidP="007E1B6F">
      <w:pPr>
        <w:pStyle w:val="ListBullet"/>
      </w:pPr>
      <w:r>
        <w:t xml:space="preserve"># </w:t>
      </w:r>
      <w:proofErr w:type="spellStart"/>
      <w:r>
        <w:t>REDIS.get</w:t>
      </w:r>
      <w:proofErr w:type="spellEnd"/>
      <w:r>
        <w:t>(</w:t>
      </w:r>
      <w:proofErr w:type="gramStart"/>
      <w:r>
        <w:t>"user_#{user.id}_</w:t>
      </w:r>
      <w:proofErr w:type="spellStart"/>
      <w:proofErr w:type="gramEnd"/>
      <w:r>
        <w:t>last_lift</w:t>
      </w:r>
      <w:proofErr w:type="spellEnd"/>
      <w:r>
        <w:t>")</w:t>
      </w:r>
    </w:p>
    <w:p w14:paraId="249C3796" w14:textId="77777777" w:rsidR="007E1B6F" w:rsidRDefault="007E1B6F" w:rsidP="007E1B6F">
      <w:pPr>
        <w:pStyle w:val="ListBullet"/>
      </w:pPr>
    </w:p>
    <w:p w14:paraId="180D2958" w14:textId="77777777" w:rsidR="007E1B6F" w:rsidRDefault="007E1B6F" w:rsidP="007E1B6F">
      <w:pPr>
        <w:pStyle w:val="ListBullet"/>
      </w:pPr>
      <w:r>
        <w:t xml:space="preserve"># </w:t>
      </w:r>
      <w:proofErr w:type="spellStart"/>
      <w:r>
        <w:t>Sidekiq</w:t>
      </w:r>
      <w:proofErr w:type="spellEnd"/>
      <w:r>
        <w:t xml:space="preserve"> initializer (config/initializers/</w:t>
      </w:r>
      <w:proofErr w:type="spellStart"/>
      <w:r>
        <w:t>sidekiq.rb</w:t>
      </w:r>
      <w:proofErr w:type="spellEnd"/>
      <w:r>
        <w:t>)</w:t>
      </w:r>
    </w:p>
    <w:p w14:paraId="4BF7E31E" w14:textId="77777777" w:rsidR="007E1B6F" w:rsidRDefault="007E1B6F" w:rsidP="007E1B6F">
      <w:pPr>
        <w:pStyle w:val="ListBullet"/>
      </w:pPr>
      <w:proofErr w:type="spellStart"/>
      <w:r>
        <w:t>Sidekiq.configure_server</w:t>
      </w:r>
      <w:proofErr w:type="spellEnd"/>
      <w:r>
        <w:t xml:space="preserve"> do |config|</w:t>
      </w:r>
    </w:p>
    <w:p w14:paraId="7FD0E10B" w14:textId="77777777" w:rsidR="007E1B6F" w:rsidRDefault="007E1B6F" w:rsidP="007E1B6F">
      <w:pPr>
        <w:pStyle w:val="ListBullet"/>
      </w:pPr>
      <w:r>
        <w:t xml:space="preserve">  </w:t>
      </w:r>
      <w:proofErr w:type="spellStart"/>
      <w:proofErr w:type="gramStart"/>
      <w:r>
        <w:t>config.redis</w:t>
      </w:r>
      <w:proofErr w:type="spellEnd"/>
      <w:proofErr w:type="gramEnd"/>
      <w:r>
        <w:t xml:space="preserve"> = </w:t>
      </w:r>
      <w:proofErr w:type="gramStart"/>
      <w:r>
        <w:t>{ url</w:t>
      </w:r>
      <w:proofErr w:type="gramEnd"/>
      <w:r>
        <w:t xml:space="preserve">: </w:t>
      </w:r>
      <w:proofErr w:type="spellStart"/>
      <w:r>
        <w:t>ENV.fetch</w:t>
      </w:r>
      <w:proofErr w:type="spellEnd"/>
      <w:r>
        <w:t xml:space="preserve">("REDIS_URL") </w:t>
      </w:r>
      <w:proofErr w:type="gramStart"/>
      <w:r>
        <w:t>{ "</w:t>
      </w:r>
      <w:proofErr w:type="spellStart"/>
      <w:proofErr w:type="gramEnd"/>
      <w:r>
        <w:t>redis</w:t>
      </w:r>
      <w:proofErr w:type="spellEnd"/>
      <w:r>
        <w:t>://localhost:6379/1</w:t>
      </w:r>
      <w:proofErr w:type="gramStart"/>
      <w:r>
        <w:t>" }</w:t>
      </w:r>
      <w:proofErr w:type="gramEnd"/>
      <w:r>
        <w:t xml:space="preserve"> }</w:t>
      </w:r>
    </w:p>
    <w:p w14:paraId="0B565976" w14:textId="77777777" w:rsidR="007E1B6F" w:rsidRDefault="007E1B6F" w:rsidP="007E1B6F">
      <w:pPr>
        <w:pStyle w:val="ListBullet"/>
      </w:pPr>
      <w:r>
        <w:t>end</w:t>
      </w:r>
    </w:p>
    <w:p w14:paraId="0AB2BE17" w14:textId="77777777" w:rsidR="007E1B6F" w:rsidRDefault="007E1B6F" w:rsidP="007E1B6F">
      <w:pPr>
        <w:pStyle w:val="ListBullet"/>
      </w:pPr>
    </w:p>
    <w:p w14:paraId="06333101" w14:textId="77777777" w:rsidR="007E1B6F" w:rsidRDefault="007E1B6F" w:rsidP="007E1B6F">
      <w:pPr>
        <w:pStyle w:val="ListBullet"/>
      </w:pPr>
      <w:proofErr w:type="spellStart"/>
      <w:r>
        <w:t>Sidekiq.configure_client</w:t>
      </w:r>
      <w:proofErr w:type="spellEnd"/>
      <w:r>
        <w:t xml:space="preserve"> do |config|</w:t>
      </w:r>
    </w:p>
    <w:p w14:paraId="74EBB320" w14:textId="77777777" w:rsidR="007E1B6F" w:rsidRDefault="007E1B6F" w:rsidP="007E1B6F">
      <w:pPr>
        <w:pStyle w:val="ListBullet"/>
      </w:pPr>
      <w:r>
        <w:t xml:space="preserve">  </w:t>
      </w:r>
      <w:proofErr w:type="spellStart"/>
      <w:proofErr w:type="gramStart"/>
      <w:r>
        <w:t>config.redis</w:t>
      </w:r>
      <w:proofErr w:type="spellEnd"/>
      <w:proofErr w:type="gramEnd"/>
      <w:r>
        <w:t xml:space="preserve"> = </w:t>
      </w:r>
      <w:proofErr w:type="gramStart"/>
      <w:r>
        <w:t>{ url</w:t>
      </w:r>
      <w:proofErr w:type="gramEnd"/>
      <w:r>
        <w:t xml:space="preserve">: </w:t>
      </w:r>
      <w:proofErr w:type="spellStart"/>
      <w:r>
        <w:t>ENV.fetch</w:t>
      </w:r>
      <w:proofErr w:type="spellEnd"/>
      <w:r>
        <w:t xml:space="preserve">("REDIS_URL") </w:t>
      </w:r>
      <w:proofErr w:type="gramStart"/>
      <w:r>
        <w:t>{ "</w:t>
      </w:r>
      <w:proofErr w:type="spellStart"/>
      <w:proofErr w:type="gramEnd"/>
      <w:r>
        <w:t>redis</w:t>
      </w:r>
      <w:proofErr w:type="spellEnd"/>
      <w:r>
        <w:t>://localhost:6379/1</w:t>
      </w:r>
      <w:proofErr w:type="gramStart"/>
      <w:r>
        <w:t>" }</w:t>
      </w:r>
      <w:proofErr w:type="gramEnd"/>
      <w:r>
        <w:t xml:space="preserve"> }</w:t>
      </w:r>
    </w:p>
    <w:p w14:paraId="1143C292" w14:textId="77777777" w:rsidR="007E1B6F" w:rsidRDefault="007E1B6F" w:rsidP="007E1B6F">
      <w:pPr>
        <w:pStyle w:val="ListBullet"/>
      </w:pPr>
      <w:r>
        <w:t>end</w:t>
      </w:r>
    </w:p>
    <w:p w14:paraId="6F8C1CE6" w14:textId="77777777" w:rsidR="007E1B6F" w:rsidRDefault="007E1B6F" w:rsidP="007E1B6F">
      <w:pPr>
        <w:pStyle w:val="ListBullet"/>
      </w:pPr>
    </w:p>
    <w:p w14:paraId="6D3D96CB" w14:textId="77777777" w:rsidR="007E1B6F" w:rsidRDefault="007E1B6F" w:rsidP="007E1B6F">
      <w:pPr>
        <w:pStyle w:val="ListBullet"/>
      </w:pPr>
      <w:r>
        <w:t xml:space="preserve"># </w:t>
      </w:r>
      <w:proofErr w:type="spellStart"/>
      <w:r>
        <w:t>ActionCable</w:t>
      </w:r>
      <w:proofErr w:type="spellEnd"/>
      <w:r>
        <w:t xml:space="preserve"> Channel (app/channels/</w:t>
      </w:r>
      <w:proofErr w:type="spellStart"/>
      <w:r>
        <w:t>lifts_channel.rb</w:t>
      </w:r>
      <w:proofErr w:type="spellEnd"/>
      <w:r>
        <w:t>)</w:t>
      </w:r>
    </w:p>
    <w:p w14:paraId="6ECED1AB" w14:textId="77777777" w:rsidR="007E1B6F" w:rsidRDefault="007E1B6F" w:rsidP="007E1B6F">
      <w:pPr>
        <w:pStyle w:val="ListBullet"/>
      </w:pPr>
      <w:r>
        <w:t xml:space="preserve">class </w:t>
      </w:r>
      <w:proofErr w:type="spellStart"/>
      <w:r>
        <w:t>LiftsChannel</w:t>
      </w:r>
      <w:proofErr w:type="spellEnd"/>
      <w:r>
        <w:t xml:space="preserve"> &lt; </w:t>
      </w:r>
      <w:proofErr w:type="spellStart"/>
      <w:proofErr w:type="gramStart"/>
      <w:r>
        <w:t>ApplicationCable</w:t>
      </w:r>
      <w:proofErr w:type="spellEnd"/>
      <w:r>
        <w:t>::</w:t>
      </w:r>
      <w:proofErr w:type="gramEnd"/>
      <w:r>
        <w:t>Channel</w:t>
      </w:r>
    </w:p>
    <w:p w14:paraId="0F4E8AEE" w14:textId="77777777" w:rsidR="007E1B6F" w:rsidRDefault="007E1B6F" w:rsidP="007E1B6F">
      <w:pPr>
        <w:pStyle w:val="ListBullet"/>
      </w:pPr>
      <w:r>
        <w:t xml:space="preserve">  def subscribed</w:t>
      </w:r>
    </w:p>
    <w:p w14:paraId="53347F09" w14:textId="77777777" w:rsidR="007E1B6F" w:rsidRDefault="007E1B6F" w:rsidP="007E1B6F">
      <w:pPr>
        <w:pStyle w:val="ListBullet"/>
      </w:pPr>
      <w:r>
        <w:t xml:space="preserve">    </w:t>
      </w:r>
      <w:proofErr w:type="spellStart"/>
      <w:r>
        <w:t>stream_from</w:t>
      </w:r>
      <w:proofErr w:type="spellEnd"/>
      <w:r>
        <w:t xml:space="preserve"> "</w:t>
      </w:r>
      <w:proofErr w:type="spellStart"/>
      <w:r>
        <w:t>lifts_channel</w:t>
      </w:r>
      <w:proofErr w:type="spellEnd"/>
      <w:r>
        <w:t>"</w:t>
      </w:r>
    </w:p>
    <w:p w14:paraId="1FFA6D6A" w14:textId="77777777" w:rsidR="007E1B6F" w:rsidRDefault="007E1B6F" w:rsidP="007E1B6F">
      <w:pPr>
        <w:pStyle w:val="ListBullet"/>
      </w:pPr>
      <w:r>
        <w:t xml:space="preserve">  end</w:t>
      </w:r>
    </w:p>
    <w:p w14:paraId="6544399F" w14:textId="77777777" w:rsidR="007E1B6F" w:rsidRDefault="007E1B6F" w:rsidP="007E1B6F">
      <w:pPr>
        <w:pStyle w:val="ListBullet"/>
      </w:pPr>
      <w:r>
        <w:t>end</w:t>
      </w:r>
    </w:p>
    <w:p w14:paraId="056378DC" w14:textId="77777777" w:rsidR="007E1B6F" w:rsidRDefault="007E1B6F" w:rsidP="007E1B6F">
      <w:pPr>
        <w:pStyle w:val="ListBullet"/>
      </w:pPr>
    </w:p>
    <w:p w14:paraId="54203935" w14:textId="77777777" w:rsidR="007E1B6F" w:rsidRDefault="007E1B6F" w:rsidP="007E1B6F">
      <w:pPr>
        <w:pStyle w:val="ListBullet"/>
      </w:pPr>
      <w:r>
        <w:t># The result is a robust, searchable app that helps powerlifters discover which records they might beat.</w:t>
      </w:r>
    </w:p>
    <w:p w14:paraId="733F8350" w14:textId="77777777" w:rsidR="007E1B6F" w:rsidRDefault="007E1B6F" w:rsidP="007E1B6F">
      <w:pPr>
        <w:pStyle w:val="ListBullet"/>
      </w:pPr>
      <w:r>
        <w:t># UI uses red and black for a bold, strength-focused visual identity.</w:t>
      </w:r>
    </w:p>
    <w:p w14:paraId="669D84D4" w14:textId="77777777" w:rsidR="007E1B6F" w:rsidRDefault="007E1B6F" w:rsidP="007E1B6F">
      <w:pPr>
        <w:pStyle w:val="ListBullet"/>
      </w:pPr>
      <w:r>
        <w:t xml:space="preserve"># Redis supports session </w:t>
      </w:r>
      <w:proofErr w:type="gramStart"/>
      <w:r>
        <w:t>caching</w:t>
      </w:r>
      <w:proofErr w:type="gramEnd"/>
      <w:r>
        <w:t xml:space="preserve">, queuing via </w:t>
      </w:r>
      <w:proofErr w:type="spellStart"/>
      <w:r>
        <w:t>Sidekiq</w:t>
      </w:r>
      <w:proofErr w:type="spellEnd"/>
      <w:r>
        <w:t>, and real-time updates.</w:t>
      </w:r>
    </w:p>
    <w:p w14:paraId="0542E194" w14:textId="43FDA117" w:rsidR="00A054CC" w:rsidRDefault="007E1B6F" w:rsidP="007E1B6F">
      <w:pPr>
        <w:pStyle w:val="ListBullet"/>
      </w:pPr>
      <w:r>
        <w:t xml:space="preserve"># </w:t>
      </w:r>
      <w:proofErr w:type="spellStart"/>
      <w:r>
        <w:t>ScyllaDB</w:t>
      </w:r>
      <w:proofErr w:type="spellEnd"/>
      <w:r>
        <w:t xml:space="preserve"> logs activity feed events, and </w:t>
      </w:r>
      <w:proofErr w:type="spellStart"/>
      <w:r>
        <w:t>ActionCable</w:t>
      </w:r>
      <w:proofErr w:type="spellEnd"/>
      <w:r>
        <w:t xml:space="preserve"> pushes updates live.</w:t>
      </w:r>
    </w:p>
    <w:sectPr w:rsidR="00A054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0538250">
    <w:abstractNumId w:val="8"/>
  </w:num>
  <w:num w:numId="2" w16cid:durableId="1620602390">
    <w:abstractNumId w:val="6"/>
  </w:num>
  <w:num w:numId="3" w16cid:durableId="1767924964">
    <w:abstractNumId w:val="5"/>
  </w:num>
  <w:num w:numId="4" w16cid:durableId="934367297">
    <w:abstractNumId w:val="4"/>
  </w:num>
  <w:num w:numId="5" w16cid:durableId="1660042322">
    <w:abstractNumId w:val="7"/>
  </w:num>
  <w:num w:numId="6" w16cid:durableId="499199857">
    <w:abstractNumId w:val="3"/>
  </w:num>
  <w:num w:numId="7" w16cid:durableId="1353149693">
    <w:abstractNumId w:val="2"/>
  </w:num>
  <w:num w:numId="8" w16cid:durableId="176382768">
    <w:abstractNumId w:val="1"/>
  </w:num>
  <w:num w:numId="9" w16cid:durableId="160137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C2C"/>
    <w:rsid w:val="0015074B"/>
    <w:rsid w:val="0029639D"/>
    <w:rsid w:val="00326F90"/>
    <w:rsid w:val="007E1B6F"/>
    <w:rsid w:val="0082316D"/>
    <w:rsid w:val="00A054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4DDAA"/>
  <w14:defaultImageDpi w14:val="300"/>
  <w15:docId w15:val="{64B6F3F3-EB49-4D35-92D9-C53E44A4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928</Words>
  <Characters>6435</Characters>
  <Application>Microsoft Office Word</Application>
  <DocSecurity>0</DocSecurity>
  <Lines>229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Miles Livermont</cp:lastModifiedBy>
  <cp:revision>2</cp:revision>
  <dcterms:created xsi:type="dcterms:W3CDTF">2013-12-23T23:15:00Z</dcterms:created>
  <dcterms:modified xsi:type="dcterms:W3CDTF">2025-05-31T04:16:00Z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0bd6848e-08dc-482f-a441-4518c2c6acdb</vt:lpwstr>
  </property>
</Properties>
</file>